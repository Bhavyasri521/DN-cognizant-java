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213D" w14:textId="6A5E268F" w:rsidR="00C30F04" w:rsidRDefault="00ED361A">
      <w:pPr>
        <w:pStyle w:val="Title"/>
      </w:pPr>
      <w:r>
        <w:t xml:space="preserve">PL/SQL Control Structures </w:t>
      </w:r>
    </w:p>
    <w:p w14:paraId="471AF24F" w14:textId="77777777" w:rsidR="00C30F04" w:rsidRDefault="00ED361A">
      <w:pPr>
        <w:pStyle w:val="Heading1"/>
      </w:pPr>
      <w:r>
        <w:t>Scenario 1: Discount for Senior Citizens</w:t>
      </w:r>
    </w:p>
    <w:p w14:paraId="6FCE8FAC" w14:textId="77777777" w:rsidR="00C30F04" w:rsidRDefault="00ED361A">
      <w:r>
        <w:br/>
        <w:t>The bank wants to apply a discount to loan interest rates for customers above 60 years old.</w:t>
      </w:r>
      <w:r>
        <w:br/>
      </w:r>
      <w:r>
        <w:br/>
        <w:t>PL/SQL Block:</w:t>
      </w:r>
      <w:r>
        <w:br/>
      </w:r>
    </w:p>
    <w:p w14:paraId="6AB4BEDA" w14:textId="38A98F13" w:rsidR="00ED361A" w:rsidRDefault="00ED361A">
      <w:pPr>
        <w:pStyle w:val="IntenseQuote"/>
        <w:rPr>
          <w:i w:val="0"/>
          <w:iCs w:val="0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1D2FC86" wp14:editId="556F1893">
            <wp:simplePos x="0" y="0"/>
            <wp:positionH relativeFrom="column">
              <wp:posOffset>563880</wp:posOffset>
            </wp:positionH>
            <wp:positionV relativeFrom="paragraph">
              <wp:posOffset>3228975</wp:posOffset>
            </wp:positionV>
            <wp:extent cx="41148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00" y="21337"/>
                <wp:lineTo x="21500" y="0"/>
                <wp:lineTo x="0" y="0"/>
              </wp:wrapPolygon>
            </wp:wrapTight>
            <wp:docPr id="67014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45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ED361A">
        <w:rPr>
          <w:i w:val="0"/>
          <w:iCs w:val="0"/>
          <w:color w:val="0D0D0D" w:themeColor="text1" w:themeTint="F2"/>
        </w:rPr>
        <w:t>DECLARE</w:t>
      </w:r>
      <w:r w:rsidRPr="00ED361A">
        <w:rPr>
          <w:i w:val="0"/>
          <w:iCs w:val="0"/>
          <w:color w:val="0D0D0D" w:themeColor="text1" w:themeTint="F2"/>
        </w:rPr>
        <w:br/>
        <w:t xml:space="preserve">    CURSOR </w:t>
      </w:r>
      <w:proofErr w:type="spellStart"/>
      <w:r w:rsidRPr="00ED361A">
        <w:rPr>
          <w:i w:val="0"/>
          <w:iCs w:val="0"/>
          <w:color w:val="0D0D0D" w:themeColor="text1" w:themeTint="F2"/>
        </w:rPr>
        <w:t>cur_customers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IS</w:t>
      </w:r>
      <w:r w:rsidRPr="00ED361A">
        <w:rPr>
          <w:i w:val="0"/>
          <w:iCs w:val="0"/>
          <w:color w:val="0D0D0D" w:themeColor="text1" w:themeTint="F2"/>
        </w:rPr>
        <w:br/>
      </w:r>
      <w:r w:rsidRPr="00ED361A">
        <w:rPr>
          <w:i w:val="0"/>
          <w:iCs w:val="0"/>
          <w:color w:val="0D0D0D" w:themeColor="text1" w:themeTint="F2"/>
        </w:rPr>
        <w:t xml:space="preserve">        SELECT </w:t>
      </w:r>
      <w:proofErr w:type="spellStart"/>
      <w:r w:rsidRPr="00ED361A">
        <w:rPr>
          <w:i w:val="0"/>
          <w:iCs w:val="0"/>
          <w:color w:val="0D0D0D" w:themeColor="text1" w:themeTint="F2"/>
        </w:rPr>
        <w:t>CustomerID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, </w:t>
      </w:r>
      <w:proofErr w:type="spellStart"/>
      <w:r w:rsidRPr="00ED361A">
        <w:rPr>
          <w:i w:val="0"/>
          <w:iCs w:val="0"/>
          <w:color w:val="0D0D0D" w:themeColor="text1" w:themeTint="F2"/>
        </w:rPr>
        <w:t>InterestRate</w:t>
      </w:r>
      <w:proofErr w:type="spellEnd"/>
      <w:r w:rsidRPr="00ED361A">
        <w:rPr>
          <w:i w:val="0"/>
          <w:iCs w:val="0"/>
          <w:color w:val="0D0D0D" w:themeColor="text1" w:themeTint="F2"/>
        </w:rPr>
        <w:t>, Age FROM Customers;</w:t>
      </w:r>
      <w:r w:rsidRPr="00ED361A">
        <w:rPr>
          <w:i w:val="0"/>
          <w:iCs w:val="0"/>
          <w:color w:val="0D0D0D" w:themeColor="text1" w:themeTint="F2"/>
        </w:rPr>
        <w:br/>
        <w:t>BEGIN</w:t>
      </w:r>
      <w:r w:rsidRPr="00ED361A">
        <w:rPr>
          <w:i w:val="0"/>
          <w:iCs w:val="0"/>
          <w:color w:val="0D0D0D" w:themeColor="text1" w:themeTint="F2"/>
        </w:rPr>
        <w:br/>
        <w:t xml:space="preserve">    FOR </w:t>
      </w:r>
      <w:proofErr w:type="spellStart"/>
      <w:r w:rsidRPr="00ED361A">
        <w:rPr>
          <w:i w:val="0"/>
          <w:iCs w:val="0"/>
          <w:color w:val="0D0D0D" w:themeColor="text1" w:themeTint="F2"/>
        </w:rPr>
        <w:t>cust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IN </w:t>
      </w:r>
      <w:proofErr w:type="spellStart"/>
      <w:r w:rsidRPr="00ED361A">
        <w:rPr>
          <w:i w:val="0"/>
          <w:iCs w:val="0"/>
          <w:color w:val="0D0D0D" w:themeColor="text1" w:themeTint="F2"/>
        </w:rPr>
        <w:t>cur_customers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LOOP</w:t>
      </w:r>
      <w:r w:rsidRPr="00ED361A">
        <w:rPr>
          <w:i w:val="0"/>
          <w:iCs w:val="0"/>
          <w:color w:val="0D0D0D" w:themeColor="text1" w:themeTint="F2"/>
        </w:rPr>
        <w:br/>
        <w:t xml:space="preserve">        IF </w:t>
      </w:r>
      <w:proofErr w:type="spellStart"/>
      <w:proofErr w:type="gramStart"/>
      <w:r w:rsidRPr="00ED361A">
        <w:rPr>
          <w:i w:val="0"/>
          <w:iCs w:val="0"/>
          <w:color w:val="0D0D0D" w:themeColor="text1" w:themeTint="F2"/>
        </w:rPr>
        <w:t>cust.Age</w:t>
      </w:r>
      <w:proofErr w:type="spellEnd"/>
      <w:proofErr w:type="gramEnd"/>
      <w:r w:rsidRPr="00ED361A">
        <w:rPr>
          <w:i w:val="0"/>
          <w:iCs w:val="0"/>
          <w:color w:val="0D0D0D" w:themeColor="text1" w:themeTint="F2"/>
        </w:rPr>
        <w:t xml:space="preserve"> &gt; 60 THEN</w:t>
      </w:r>
      <w:r w:rsidRPr="00ED361A">
        <w:rPr>
          <w:i w:val="0"/>
          <w:iCs w:val="0"/>
          <w:color w:val="0D0D0D" w:themeColor="text1" w:themeTint="F2"/>
        </w:rPr>
        <w:br/>
        <w:t xml:space="preserve">            UPDATE Customers</w:t>
      </w:r>
      <w:r w:rsidRPr="00ED361A">
        <w:rPr>
          <w:i w:val="0"/>
          <w:iCs w:val="0"/>
          <w:color w:val="0D0D0D" w:themeColor="text1" w:themeTint="F2"/>
        </w:rPr>
        <w:br/>
        <w:t xml:space="preserve">            SET </w:t>
      </w:r>
      <w:proofErr w:type="spellStart"/>
      <w:r w:rsidRPr="00ED361A">
        <w:rPr>
          <w:i w:val="0"/>
          <w:iCs w:val="0"/>
          <w:color w:val="0D0D0D" w:themeColor="text1" w:themeTint="F2"/>
        </w:rPr>
        <w:t>InterestRate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= </w:t>
      </w:r>
      <w:proofErr w:type="spellStart"/>
      <w:r w:rsidRPr="00ED361A">
        <w:rPr>
          <w:i w:val="0"/>
          <w:iCs w:val="0"/>
          <w:color w:val="0D0D0D" w:themeColor="text1" w:themeTint="F2"/>
        </w:rPr>
        <w:t>InterestRate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- 1</w:t>
      </w:r>
      <w:r w:rsidRPr="00ED361A">
        <w:rPr>
          <w:i w:val="0"/>
          <w:iCs w:val="0"/>
          <w:color w:val="0D0D0D" w:themeColor="text1" w:themeTint="F2"/>
        </w:rPr>
        <w:br/>
        <w:t xml:space="preserve">            WHERE </w:t>
      </w:r>
      <w:proofErr w:type="spellStart"/>
      <w:r w:rsidRPr="00ED361A">
        <w:rPr>
          <w:i w:val="0"/>
          <w:iCs w:val="0"/>
          <w:color w:val="0D0D0D" w:themeColor="text1" w:themeTint="F2"/>
        </w:rPr>
        <w:t>CustomerID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= </w:t>
      </w:r>
      <w:proofErr w:type="spellStart"/>
      <w:proofErr w:type="gramStart"/>
      <w:r w:rsidRPr="00ED361A">
        <w:rPr>
          <w:i w:val="0"/>
          <w:iCs w:val="0"/>
          <w:color w:val="0D0D0D" w:themeColor="text1" w:themeTint="F2"/>
        </w:rPr>
        <w:t>cust.CustomerID</w:t>
      </w:r>
      <w:proofErr w:type="spellEnd"/>
      <w:proofErr w:type="gramEnd"/>
      <w:r w:rsidRPr="00ED361A">
        <w:rPr>
          <w:i w:val="0"/>
          <w:iCs w:val="0"/>
          <w:color w:val="0D0D0D" w:themeColor="text1" w:themeTint="F2"/>
        </w:rPr>
        <w:t>;</w:t>
      </w:r>
      <w:r w:rsidRPr="00ED361A">
        <w:rPr>
          <w:i w:val="0"/>
          <w:iCs w:val="0"/>
          <w:color w:val="0D0D0D" w:themeColor="text1" w:themeTint="F2"/>
        </w:rPr>
        <w:br/>
        <w:t xml:space="preserve">        END IF;</w:t>
      </w:r>
      <w:r w:rsidRPr="00ED361A">
        <w:rPr>
          <w:i w:val="0"/>
          <w:iCs w:val="0"/>
          <w:color w:val="0D0D0D" w:themeColor="text1" w:themeTint="F2"/>
        </w:rPr>
        <w:br/>
        <w:t xml:space="preserve">    END LOOP;</w:t>
      </w:r>
      <w:r w:rsidRPr="00ED361A">
        <w:rPr>
          <w:i w:val="0"/>
          <w:iCs w:val="0"/>
          <w:color w:val="0D0D0D" w:themeColor="text1" w:themeTint="F2"/>
        </w:rPr>
        <w:br/>
        <w:t xml:space="preserve">    COMMIT;</w:t>
      </w:r>
      <w:r w:rsidRPr="00ED361A">
        <w:rPr>
          <w:i w:val="0"/>
          <w:iCs w:val="0"/>
          <w:color w:val="0D0D0D" w:themeColor="text1" w:themeTint="F2"/>
        </w:rPr>
        <w:br/>
        <w:t xml:space="preserve">    DBMS_OUTPUT.PUT_</w:t>
      </w:r>
      <w:proofErr w:type="gramStart"/>
      <w:r w:rsidRPr="00ED361A">
        <w:rPr>
          <w:i w:val="0"/>
          <w:iCs w:val="0"/>
          <w:color w:val="0D0D0D" w:themeColor="text1" w:themeTint="F2"/>
        </w:rPr>
        <w:t>LINE(</w:t>
      </w:r>
      <w:proofErr w:type="gramEnd"/>
      <w:r w:rsidRPr="00ED361A">
        <w:rPr>
          <w:i w:val="0"/>
          <w:iCs w:val="0"/>
          <w:color w:val="0D0D0D" w:themeColor="text1" w:themeTint="F2"/>
        </w:rPr>
        <w:t>'Discount applied to eligible customers.');</w:t>
      </w:r>
      <w:r w:rsidRPr="00ED361A">
        <w:rPr>
          <w:i w:val="0"/>
          <w:iCs w:val="0"/>
          <w:color w:val="0D0D0D" w:themeColor="text1" w:themeTint="F2"/>
        </w:rPr>
        <w:br/>
        <w:t>END;</w:t>
      </w:r>
    </w:p>
    <w:p w14:paraId="5288BE83" w14:textId="77777777" w:rsidR="00ED361A" w:rsidRDefault="00ED361A" w:rsidP="00ED361A"/>
    <w:p w14:paraId="4F67013F" w14:textId="77777777" w:rsidR="00ED361A" w:rsidRPr="00ED361A" w:rsidRDefault="00ED361A" w:rsidP="00ED361A"/>
    <w:p w14:paraId="76071561" w14:textId="60CF85DF" w:rsidR="00ED361A" w:rsidRDefault="00ED361A">
      <w:pPr>
        <w:pStyle w:val="Heading1"/>
      </w:pPr>
    </w:p>
    <w:p w14:paraId="013CE45C" w14:textId="77777777" w:rsidR="00ED361A" w:rsidRDefault="00ED361A">
      <w:pPr>
        <w:pStyle w:val="Heading1"/>
      </w:pPr>
    </w:p>
    <w:p w14:paraId="69AFEC5E" w14:textId="77777777" w:rsidR="00ED361A" w:rsidRDefault="00ED361A" w:rsidP="00ED361A"/>
    <w:p w14:paraId="64E45E44" w14:textId="77777777" w:rsidR="00ED361A" w:rsidRPr="00ED361A" w:rsidRDefault="00ED361A" w:rsidP="00ED361A"/>
    <w:p w14:paraId="677982C3" w14:textId="73AE4FEB" w:rsidR="00C30F04" w:rsidRDefault="00ED361A">
      <w:pPr>
        <w:pStyle w:val="Heading1"/>
      </w:pPr>
      <w:r>
        <w:lastRenderedPageBreak/>
        <w:t>Scenario 2: Promote to VIP Status</w:t>
      </w:r>
    </w:p>
    <w:p w14:paraId="3B9A6CC0" w14:textId="77777777" w:rsidR="00C30F04" w:rsidRDefault="00ED361A">
      <w:r>
        <w:br/>
        <w:t>A customer can be promoted to VIP status based on their balance.</w:t>
      </w:r>
      <w:r>
        <w:br/>
      </w:r>
      <w:r>
        <w:br/>
        <w:t>PL/SQL Block:</w:t>
      </w:r>
      <w:r>
        <w:br/>
      </w:r>
    </w:p>
    <w:p w14:paraId="2E4AC988" w14:textId="618B0EF3" w:rsidR="00C30F04" w:rsidRPr="00ED361A" w:rsidRDefault="00ED361A">
      <w:pPr>
        <w:pStyle w:val="IntenseQuote"/>
        <w:rPr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6D6A2" wp14:editId="3C0B85AF">
            <wp:simplePos x="0" y="0"/>
            <wp:positionH relativeFrom="column">
              <wp:posOffset>182880</wp:posOffset>
            </wp:positionH>
            <wp:positionV relativeFrom="paragraph">
              <wp:posOffset>3566160</wp:posOffset>
            </wp:positionV>
            <wp:extent cx="5486400" cy="2553970"/>
            <wp:effectExtent l="0" t="0" r="0" b="0"/>
            <wp:wrapThrough wrapText="bothSides">
              <wp:wrapPolygon edited="0">
                <wp:start x="0" y="0"/>
                <wp:lineTo x="0" y="21428"/>
                <wp:lineTo x="21525" y="21428"/>
                <wp:lineTo x="21525" y="0"/>
                <wp:lineTo x="0" y="0"/>
              </wp:wrapPolygon>
            </wp:wrapThrough>
            <wp:docPr id="5637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58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ED361A">
        <w:rPr>
          <w:i w:val="0"/>
          <w:iCs w:val="0"/>
          <w:color w:val="0D0D0D" w:themeColor="text1" w:themeTint="F2"/>
        </w:rPr>
        <w:t>DECLARE</w:t>
      </w:r>
      <w:r w:rsidRPr="00ED361A">
        <w:rPr>
          <w:i w:val="0"/>
          <w:iCs w:val="0"/>
          <w:color w:val="0D0D0D" w:themeColor="text1" w:themeTint="F2"/>
        </w:rPr>
        <w:br/>
        <w:t xml:space="preserve">    CURSOR </w:t>
      </w:r>
      <w:proofErr w:type="spellStart"/>
      <w:r w:rsidRPr="00ED361A">
        <w:rPr>
          <w:i w:val="0"/>
          <w:iCs w:val="0"/>
          <w:color w:val="0D0D0D" w:themeColor="text1" w:themeTint="F2"/>
        </w:rPr>
        <w:t>cur_customers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IS</w:t>
      </w:r>
      <w:r w:rsidRPr="00ED361A">
        <w:rPr>
          <w:i w:val="0"/>
          <w:iCs w:val="0"/>
          <w:color w:val="0D0D0D" w:themeColor="text1" w:themeTint="F2"/>
        </w:rPr>
        <w:br/>
        <w:t xml:space="preserve">        SELECT </w:t>
      </w:r>
      <w:proofErr w:type="spellStart"/>
      <w:r w:rsidRPr="00ED361A">
        <w:rPr>
          <w:i w:val="0"/>
          <w:iCs w:val="0"/>
          <w:color w:val="0D0D0D" w:themeColor="text1" w:themeTint="F2"/>
        </w:rPr>
        <w:t>CustomerID</w:t>
      </w:r>
      <w:proofErr w:type="spellEnd"/>
      <w:r w:rsidRPr="00ED361A">
        <w:rPr>
          <w:i w:val="0"/>
          <w:iCs w:val="0"/>
          <w:color w:val="0D0D0D" w:themeColor="text1" w:themeTint="F2"/>
        </w:rPr>
        <w:t>, Balance FROM Customers;</w:t>
      </w:r>
      <w:r w:rsidRPr="00ED361A">
        <w:rPr>
          <w:i w:val="0"/>
          <w:iCs w:val="0"/>
          <w:color w:val="0D0D0D" w:themeColor="text1" w:themeTint="F2"/>
        </w:rPr>
        <w:br/>
        <w:t>BEGIN</w:t>
      </w:r>
      <w:r w:rsidRPr="00ED361A">
        <w:rPr>
          <w:i w:val="0"/>
          <w:iCs w:val="0"/>
          <w:color w:val="0D0D0D" w:themeColor="text1" w:themeTint="F2"/>
        </w:rPr>
        <w:br/>
        <w:t xml:space="preserve">    FOR </w:t>
      </w:r>
      <w:proofErr w:type="spellStart"/>
      <w:r w:rsidRPr="00ED361A">
        <w:rPr>
          <w:i w:val="0"/>
          <w:iCs w:val="0"/>
          <w:color w:val="0D0D0D" w:themeColor="text1" w:themeTint="F2"/>
        </w:rPr>
        <w:t>cust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IN </w:t>
      </w:r>
      <w:proofErr w:type="spellStart"/>
      <w:r w:rsidRPr="00ED361A">
        <w:rPr>
          <w:i w:val="0"/>
          <w:iCs w:val="0"/>
          <w:color w:val="0D0D0D" w:themeColor="text1" w:themeTint="F2"/>
        </w:rPr>
        <w:t>cur_customers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LOOP</w:t>
      </w:r>
      <w:r w:rsidRPr="00ED361A">
        <w:rPr>
          <w:i w:val="0"/>
          <w:iCs w:val="0"/>
          <w:color w:val="0D0D0D" w:themeColor="text1" w:themeTint="F2"/>
        </w:rPr>
        <w:br/>
        <w:t xml:space="preserve">        IF </w:t>
      </w:r>
      <w:proofErr w:type="spellStart"/>
      <w:proofErr w:type="gramStart"/>
      <w:r w:rsidRPr="00ED361A">
        <w:rPr>
          <w:i w:val="0"/>
          <w:iCs w:val="0"/>
          <w:color w:val="0D0D0D" w:themeColor="text1" w:themeTint="F2"/>
        </w:rPr>
        <w:t>cust.Balance</w:t>
      </w:r>
      <w:proofErr w:type="spellEnd"/>
      <w:proofErr w:type="gramEnd"/>
      <w:r w:rsidRPr="00ED361A">
        <w:rPr>
          <w:i w:val="0"/>
          <w:iCs w:val="0"/>
          <w:color w:val="0D0D0D" w:themeColor="text1" w:themeTint="F2"/>
        </w:rPr>
        <w:t xml:space="preserve"> &gt; 10000 THEN</w:t>
      </w:r>
      <w:r w:rsidRPr="00ED361A">
        <w:rPr>
          <w:i w:val="0"/>
          <w:iCs w:val="0"/>
          <w:color w:val="0D0D0D" w:themeColor="text1" w:themeTint="F2"/>
        </w:rPr>
        <w:br/>
        <w:t xml:space="preserve">            UPDATE Customers</w:t>
      </w:r>
      <w:r w:rsidRPr="00ED361A">
        <w:rPr>
          <w:i w:val="0"/>
          <w:iCs w:val="0"/>
          <w:color w:val="0D0D0D" w:themeColor="text1" w:themeTint="F2"/>
        </w:rPr>
        <w:br/>
        <w:t xml:space="preserve">            SET </w:t>
      </w:r>
      <w:proofErr w:type="spellStart"/>
      <w:r w:rsidRPr="00ED361A">
        <w:rPr>
          <w:i w:val="0"/>
          <w:iCs w:val="0"/>
          <w:color w:val="0D0D0D" w:themeColor="text1" w:themeTint="F2"/>
        </w:rPr>
        <w:t>IsVIP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= 'TRUE'</w:t>
      </w:r>
      <w:r w:rsidRPr="00ED361A">
        <w:rPr>
          <w:i w:val="0"/>
          <w:iCs w:val="0"/>
          <w:color w:val="0D0D0D" w:themeColor="text1" w:themeTint="F2"/>
        </w:rPr>
        <w:br/>
        <w:t xml:space="preserve">            WHERE </w:t>
      </w:r>
      <w:proofErr w:type="spellStart"/>
      <w:r w:rsidRPr="00ED361A">
        <w:rPr>
          <w:i w:val="0"/>
          <w:iCs w:val="0"/>
          <w:color w:val="0D0D0D" w:themeColor="text1" w:themeTint="F2"/>
        </w:rPr>
        <w:t>CustomerID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= </w:t>
      </w:r>
      <w:proofErr w:type="spellStart"/>
      <w:proofErr w:type="gramStart"/>
      <w:r w:rsidRPr="00ED361A">
        <w:rPr>
          <w:i w:val="0"/>
          <w:iCs w:val="0"/>
          <w:color w:val="0D0D0D" w:themeColor="text1" w:themeTint="F2"/>
        </w:rPr>
        <w:t>cust.CustomerID</w:t>
      </w:r>
      <w:proofErr w:type="spellEnd"/>
      <w:proofErr w:type="gramEnd"/>
      <w:r w:rsidRPr="00ED361A">
        <w:rPr>
          <w:i w:val="0"/>
          <w:iCs w:val="0"/>
          <w:color w:val="0D0D0D" w:themeColor="text1" w:themeTint="F2"/>
        </w:rPr>
        <w:t>;</w:t>
      </w:r>
      <w:r w:rsidRPr="00ED361A">
        <w:rPr>
          <w:i w:val="0"/>
          <w:iCs w:val="0"/>
          <w:color w:val="0D0D0D" w:themeColor="text1" w:themeTint="F2"/>
        </w:rPr>
        <w:br/>
        <w:t xml:space="preserve">        END IF;</w:t>
      </w:r>
      <w:r w:rsidRPr="00ED361A">
        <w:rPr>
          <w:i w:val="0"/>
          <w:iCs w:val="0"/>
          <w:color w:val="0D0D0D" w:themeColor="text1" w:themeTint="F2"/>
        </w:rPr>
        <w:br/>
        <w:t xml:space="preserve">    END LOOP;</w:t>
      </w:r>
      <w:r w:rsidRPr="00ED361A">
        <w:rPr>
          <w:i w:val="0"/>
          <w:iCs w:val="0"/>
          <w:color w:val="0D0D0D" w:themeColor="text1" w:themeTint="F2"/>
        </w:rPr>
        <w:br/>
        <w:t xml:space="preserve">    COMMIT;</w:t>
      </w:r>
      <w:r w:rsidRPr="00ED361A">
        <w:rPr>
          <w:i w:val="0"/>
          <w:iCs w:val="0"/>
          <w:color w:val="0D0D0D" w:themeColor="text1" w:themeTint="F2"/>
        </w:rPr>
        <w:br/>
        <w:t xml:space="preserve">    DBMS_OUTPUT.PUT_</w:t>
      </w:r>
      <w:proofErr w:type="gramStart"/>
      <w:r w:rsidRPr="00ED361A">
        <w:rPr>
          <w:i w:val="0"/>
          <w:iCs w:val="0"/>
          <w:color w:val="0D0D0D" w:themeColor="text1" w:themeTint="F2"/>
        </w:rPr>
        <w:t>LINE(</w:t>
      </w:r>
      <w:proofErr w:type="gramEnd"/>
      <w:r w:rsidRPr="00ED361A">
        <w:rPr>
          <w:i w:val="0"/>
          <w:iCs w:val="0"/>
          <w:color w:val="0D0D0D" w:themeColor="text1" w:themeTint="F2"/>
        </w:rPr>
        <w:t>'VIP status updated for eligible customers.');</w:t>
      </w:r>
      <w:r w:rsidRPr="00ED361A">
        <w:rPr>
          <w:i w:val="0"/>
          <w:iCs w:val="0"/>
          <w:color w:val="0D0D0D" w:themeColor="text1" w:themeTint="F2"/>
        </w:rPr>
        <w:br/>
        <w:t>END;</w:t>
      </w:r>
      <w:r w:rsidRPr="00ED361A">
        <w:rPr>
          <w:i w:val="0"/>
          <w:iCs w:val="0"/>
          <w:color w:val="0D0D0D" w:themeColor="text1" w:themeTint="F2"/>
        </w:rPr>
        <w:br/>
      </w:r>
    </w:p>
    <w:p w14:paraId="7BE45B79" w14:textId="09DD828A" w:rsidR="00ED361A" w:rsidRDefault="00ED361A">
      <w:pPr>
        <w:pStyle w:val="Heading1"/>
      </w:pPr>
    </w:p>
    <w:p w14:paraId="6B18C1C8" w14:textId="79D50316" w:rsidR="00C30F04" w:rsidRDefault="00ED361A">
      <w:pPr>
        <w:pStyle w:val="Heading1"/>
      </w:pPr>
      <w:r>
        <w:t>Scenario 3: Loan Due Reminders</w:t>
      </w:r>
    </w:p>
    <w:p w14:paraId="2FCEFCAF" w14:textId="77777777" w:rsidR="00C30F04" w:rsidRDefault="00ED361A">
      <w:r>
        <w:br/>
        <w:t>The bank wants to send reminders to customers whose loans are due within the next 30 days.</w:t>
      </w:r>
      <w:r>
        <w:br/>
      </w:r>
      <w:r>
        <w:br/>
        <w:t>PL/SQL Block:</w:t>
      </w:r>
      <w:r>
        <w:br/>
      </w:r>
    </w:p>
    <w:p w14:paraId="32C09620" w14:textId="31049C7D" w:rsidR="00C30F04" w:rsidRPr="00ED361A" w:rsidRDefault="00ED361A">
      <w:pPr>
        <w:pStyle w:val="IntenseQuote"/>
        <w:rPr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C6F274" wp14:editId="6F9C5027">
            <wp:simplePos x="0" y="0"/>
            <wp:positionH relativeFrom="column">
              <wp:posOffset>342900</wp:posOffset>
            </wp:positionH>
            <wp:positionV relativeFrom="paragraph">
              <wp:posOffset>3120390</wp:posOffset>
            </wp:positionV>
            <wp:extent cx="4937760" cy="2301240"/>
            <wp:effectExtent l="0" t="0" r="0" b="3810"/>
            <wp:wrapTopAndBottom/>
            <wp:docPr id="3830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18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Pr="00ED361A">
        <w:rPr>
          <w:i w:val="0"/>
          <w:iCs w:val="0"/>
          <w:color w:val="0D0D0D" w:themeColor="text1" w:themeTint="F2"/>
        </w:rPr>
        <w:t>DECLARE</w:t>
      </w:r>
      <w:r w:rsidRPr="00ED361A">
        <w:rPr>
          <w:i w:val="0"/>
          <w:iCs w:val="0"/>
          <w:color w:val="0D0D0D" w:themeColor="text1" w:themeTint="F2"/>
        </w:rPr>
        <w:br/>
        <w:t xml:space="preserve">    CURSOR </w:t>
      </w:r>
      <w:proofErr w:type="spellStart"/>
      <w:r w:rsidRPr="00ED361A">
        <w:rPr>
          <w:i w:val="0"/>
          <w:iCs w:val="0"/>
          <w:color w:val="0D0D0D" w:themeColor="text1" w:themeTint="F2"/>
        </w:rPr>
        <w:t>cur_loans</w:t>
      </w:r>
      <w:proofErr w:type="spellEnd"/>
      <w:r w:rsidRPr="00ED361A">
        <w:rPr>
          <w:i w:val="0"/>
          <w:iCs w:val="0"/>
          <w:color w:val="0D0D0D" w:themeColor="text1" w:themeTint="F2"/>
        </w:rPr>
        <w:t xml:space="preserve"> IS</w:t>
      </w:r>
      <w:r w:rsidRPr="00ED361A">
        <w:rPr>
          <w:i w:val="0"/>
          <w:iCs w:val="0"/>
          <w:color w:val="0D0D0D" w:themeColor="text1" w:themeTint="F2"/>
        </w:rPr>
        <w:br/>
        <w:t xml:space="preserve">        SELECT LoanID, CustomerID, DueDate FROM Loans</w:t>
      </w:r>
      <w:r w:rsidRPr="00ED361A">
        <w:rPr>
          <w:i w:val="0"/>
          <w:iCs w:val="0"/>
          <w:color w:val="0D0D0D" w:themeColor="text1" w:themeTint="F2"/>
        </w:rPr>
        <w:br/>
        <w:t xml:space="preserve">        WHERE DueDate BETWEEN SYSDATE AND SYSDATE + 30;</w:t>
      </w:r>
      <w:r w:rsidRPr="00ED361A">
        <w:rPr>
          <w:i w:val="0"/>
          <w:iCs w:val="0"/>
          <w:color w:val="0D0D0D" w:themeColor="text1" w:themeTint="F2"/>
        </w:rPr>
        <w:br/>
        <w:t>BEGIN</w:t>
      </w:r>
      <w:r w:rsidRPr="00ED361A">
        <w:rPr>
          <w:i w:val="0"/>
          <w:iCs w:val="0"/>
          <w:color w:val="0D0D0D" w:themeColor="text1" w:themeTint="F2"/>
        </w:rPr>
        <w:br/>
        <w:t xml:space="preserve">    FOR loan IN cur_loans LOOP</w:t>
      </w:r>
      <w:r w:rsidRPr="00ED361A">
        <w:rPr>
          <w:i w:val="0"/>
          <w:iCs w:val="0"/>
          <w:color w:val="0D0D0D" w:themeColor="text1" w:themeTint="F2"/>
        </w:rPr>
        <w:br/>
        <w:t xml:space="preserve">        DBMS_OUTPUT.PUT_LINE('Reminder: Loan ID ' || loan.LoanID ||</w:t>
      </w:r>
      <w:r w:rsidRPr="00ED361A">
        <w:rPr>
          <w:i w:val="0"/>
          <w:iCs w:val="0"/>
          <w:color w:val="0D0D0D" w:themeColor="text1" w:themeTint="F2"/>
        </w:rPr>
        <w:br/>
        <w:t xml:space="preserve">                             ' for Customer ID ' || loan.CustomerID ||</w:t>
      </w:r>
      <w:r w:rsidRPr="00ED361A">
        <w:rPr>
          <w:i w:val="0"/>
          <w:iCs w:val="0"/>
          <w:color w:val="0D0D0D" w:themeColor="text1" w:themeTint="F2"/>
        </w:rPr>
        <w:br/>
        <w:t xml:space="preserve">                             ' is due on ' || TO_CHAR(loan.DueDate, 'DD-MON-YYYY'));</w:t>
      </w:r>
      <w:r w:rsidRPr="00ED361A">
        <w:rPr>
          <w:i w:val="0"/>
          <w:iCs w:val="0"/>
          <w:color w:val="0D0D0D" w:themeColor="text1" w:themeTint="F2"/>
        </w:rPr>
        <w:br/>
        <w:t xml:space="preserve">    END LOOP;</w:t>
      </w:r>
      <w:r w:rsidRPr="00ED361A">
        <w:rPr>
          <w:i w:val="0"/>
          <w:iCs w:val="0"/>
          <w:color w:val="0D0D0D" w:themeColor="text1" w:themeTint="F2"/>
        </w:rPr>
        <w:br/>
        <w:t>END;</w:t>
      </w:r>
      <w:r w:rsidRPr="00ED361A">
        <w:rPr>
          <w:i w:val="0"/>
          <w:iCs w:val="0"/>
          <w:color w:val="0D0D0D" w:themeColor="text1" w:themeTint="F2"/>
        </w:rPr>
        <w:br/>
      </w:r>
    </w:p>
    <w:p w14:paraId="214C0738" w14:textId="5E81B4DE" w:rsidR="00C30F04" w:rsidRDefault="00C30F04"/>
    <w:sectPr w:rsidR="00C30F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675700">
    <w:abstractNumId w:val="8"/>
  </w:num>
  <w:num w:numId="2" w16cid:durableId="951016144">
    <w:abstractNumId w:val="6"/>
  </w:num>
  <w:num w:numId="3" w16cid:durableId="1078140464">
    <w:abstractNumId w:val="5"/>
  </w:num>
  <w:num w:numId="4" w16cid:durableId="1545017989">
    <w:abstractNumId w:val="4"/>
  </w:num>
  <w:num w:numId="5" w16cid:durableId="1869640348">
    <w:abstractNumId w:val="7"/>
  </w:num>
  <w:num w:numId="6" w16cid:durableId="171645917">
    <w:abstractNumId w:val="3"/>
  </w:num>
  <w:num w:numId="7" w16cid:durableId="1461918153">
    <w:abstractNumId w:val="2"/>
  </w:num>
  <w:num w:numId="8" w16cid:durableId="1106193764">
    <w:abstractNumId w:val="1"/>
  </w:num>
  <w:num w:numId="9" w16cid:durableId="42056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1D9B"/>
    <w:rsid w:val="00AA1D8D"/>
    <w:rsid w:val="00B47730"/>
    <w:rsid w:val="00C30F04"/>
    <w:rsid w:val="00CB0664"/>
    <w:rsid w:val="00ED36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4F9BE"/>
  <w14:defaultImageDpi w14:val="300"/>
  <w15:docId w15:val="{709FEABC-43D0-46FE-A05E-F91544F0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Sri</cp:lastModifiedBy>
  <cp:revision>2</cp:revision>
  <dcterms:created xsi:type="dcterms:W3CDTF">2025-06-29T06:15:00Z</dcterms:created>
  <dcterms:modified xsi:type="dcterms:W3CDTF">2025-06-29T06:15:00Z</dcterms:modified>
  <cp:category/>
</cp:coreProperties>
</file>