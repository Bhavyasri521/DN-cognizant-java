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F1EE3" w14:textId="603F88EF" w:rsidR="00B836BD" w:rsidRPr="00987D44" w:rsidRDefault="00987D44">
      <w:pPr>
        <w:pStyle w:val="Heading1"/>
        <w:rPr>
          <w:rFonts w:cstheme="majorHAnsi"/>
          <w:color w:val="000000" w:themeColor="text1"/>
          <w:u w:val="single"/>
        </w:rPr>
      </w:pPr>
      <w:r w:rsidRPr="00987D44">
        <w:rPr>
          <w:rFonts w:cstheme="majorHAnsi"/>
          <w:color w:val="000000" w:themeColor="text1"/>
          <w:u w:val="single"/>
        </w:rPr>
        <w:t>1. Git-HOL</w:t>
      </w:r>
    </w:p>
    <w:p w14:paraId="1690AD61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1 – Setup Git Configuration</w:t>
      </w:r>
    </w:p>
    <w:p w14:paraId="47581D95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Open Git Bash.</w:t>
      </w:r>
    </w:p>
    <w:p w14:paraId="1A73B193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Check if Git is installed:</w:t>
      </w:r>
    </w:p>
    <w:p w14:paraId="63702313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--version</w:t>
      </w:r>
    </w:p>
    <w:p w14:paraId="5FFE8577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Configure your username and email:</w:t>
      </w:r>
    </w:p>
    <w:p w14:paraId="4252FFD8" w14:textId="4FB8E853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 xml:space="preserve">git config --global user.name </w:t>
      </w:r>
      <w:r w:rsidR="002533AA" w:rsidRPr="002647F9">
        <w:rPr>
          <w:rFonts w:asciiTheme="majorHAnsi" w:hAnsiTheme="majorHAnsi" w:cstheme="majorHAnsi"/>
          <w:color w:val="000000" w:themeColor="text1"/>
        </w:rPr>
        <w:t>“CharithaCheeli</w:t>
      </w:r>
      <w:r w:rsidRPr="002647F9">
        <w:rPr>
          <w:rFonts w:asciiTheme="majorHAnsi" w:hAnsiTheme="majorHAnsi" w:cstheme="majorHAnsi"/>
          <w:color w:val="000000" w:themeColor="text1"/>
        </w:rPr>
        <w:t>"</w:t>
      </w:r>
    </w:p>
    <w:p w14:paraId="052DE49A" w14:textId="2F8AD98C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config --global user.email "</w:t>
      </w:r>
      <w:r w:rsidR="002533AA" w:rsidRPr="002647F9">
        <w:rPr>
          <w:rFonts w:asciiTheme="majorHAnsi" w:hAnsiTheme="majorHAnsi" w:cstheme="majorHAnsi"/>
          <w:color w:val="000000" w:themeColor="text1"/>
        </w:rPr>
        <w:t>cheelisricharitha@gmail</w:t>
      </w:r>
      <w:r w:rsidRPr="002647F9">
        <w:rPr>
          <w:rFonts w:asciiTheme="majorHAnsi" w:hAnsiTheme="majorHAnsi" w:cstheme="majorHAnsi"/>
          <w:color w:val="000000" w:themeColor="text1"/>
        </w:rPr>
        <w:t>.com"</w:t>
      </w:r>
    </w:p>
    <w:p w14:paraId="4CA7A756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4. Verify the configuration:</w:t>
      </w:r>
    </w:p>
    <w:p w14:paraId="56CB5B58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config --list</w:t>
      </w:r>
    </w:p>
    <w:p w14:paraId="527C1549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2 – Integrate Notepad++ as Default Git Editor</w:t>
      </w:r>
    </w:p>
    <w:p w14:paraId="7D4974F2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Check if Notepad++ runs from Git Bash:</w:t>
      </w:r>
    </w:p>
    <w:p w14:paraId="0618698B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notepad++</w:t>
      </w:r>
    </w:p>
    <w:p w14:paraId="7195B643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- If it doesn’t work, add notepad++.exe to your Windows Environment Variables (Path).</w:t>
      </w:r>
    </w:p>
    <w:p w14:paraId="177E0E18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Close and reopen Git Bash, then run:</w:t>
      </w:r>
    </w:p>
    <w:p w14:paraId="59EF7BF8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notepad++</w:t>
      </w:r>
    </w:p>
    <w:p w14:paraId="5373BD59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Create an alias for Notepad++:</w:t>
      </w:r>
    </w:p>
    <w:p w14:paraId="1A33DA86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alias npp='notepad++'</w:t>
      </w:r>
    </w:p>
    <w:p w14:paraId="5252FC54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4. Set Notepad++ as the default Git editor:</w:t>
      </w:r>
    </w:p>
    <w:p w14:paraId="54A6FE74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config --global core.editor "notepad++"</w:t>
      </w:r>
    </w:p>
    <w:p w14:paraId="257C7D1C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5. Verify editor setting:</w:t>
      </w:r>
    </w:p>
    <w:p w14:paraId="33D87443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config --global -e</w:t>
      </w:r>
    </w:p>
    <w:p w14:paraId="11F1070F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3 – Create a Local Repository</w:t>
      </w:r>
    </w:p>
    <w:p w14:paraId="66A88052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Open Git Bash in the desired folder.</w:t>
      </w:r>
    </w:p>
    <w:p w14:paraId="694FBAA1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Initialize repository:</w:t>
      </w:r>
    </w:p>
    <w:p w14:paraId="32B7A175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init GitDemo</w:t>
      </w:r>
    </w:p>
    <w:p w14:paraId="49B9DFB8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Move into the folder:</w:t>
      </w:r>
    </w:p>
    <w:p w14:paraId="7AC863FE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cd GitDemo</w:t>
      </w:r>
    </w:p>
    <w:p w14:paraId="74B0F26B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4. Show hidden .git folder:</w:t>
      </w:r>
    </w:p>
    <w:p w14:paraId="4350E97C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ls -a</w:t>
      </w:r>
    </w:p>
    <w:p w14:paraId="121A0235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4 – Create and Add a File</w:t>
      </w:r>
    </w:p>
    <w:p w14:paraId="0AD35BA9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Create welcome.txt with some text:</w:t>
      </w:r>
    </w:p>
    <w:p w14:paraId="697022E8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echo "Welcome to Git Demo" &gt; welcome.txt</w:t>
      </w:r>
    </w:p>
    <w:p w14:paraId="0DF8072F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Verify file exists:</w:t>
      </w:r>
    </w:p>
    <w:p w14:paraId="7F3854EF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ls</w:t>
      </w:r>
    </w:p>
    <w:p w14:paraId="2F1F643D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View file content:</w:t>
      </w:r>
    </w:p>
    <w:p w14:paraId="6255451C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cat welcome.txt</w:t>
      </w:r>
    </w:p>
    <w:p w14:paraId="7C4931EA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5 – Track and Commit the File</w:t>
      </w:r>
    </w:p>
    <w:p w14:paraId="1F0CC9AF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Check Git status:</w:t>
      </w:r>
    </w:p>
    <w:p w14:paraId="48A1F2CD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status</w:t>
      </w:r>
    </w:p>
    <w:p w14:paraId="07EC6D1B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Stage the file:</w:t>
      </w:r>
    </w:p>
    <w:p w14:paraId="142254FE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add welcome.txt</w:t>
      </w:r>
    </w:p>
    <w:p w14:paraId="04233FE3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Commit with a message:</w:t>
      </w:r>
    </w:p>
    <w:p w14:paraId="57569000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commit -m "Added welcome.txt file"</w:t>
      </w:r>
    </w:p>
    <w:p w14:paraId="2EDF341B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4. Check status again:</w:t>
      </w:r>
    </w:p>
    <w:p w14:paraId="43DEBD0F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status</w:t>
      </w:r>
    </w:p>
    <w:p w14:paraId="5307CCB4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6 – Push to GitLab</w:t>
      </w:r>
    </w:p>
    <w:p w14:paraId="6D44F093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Create a new project in GitLab named GitDemo.</w:t>
      </w:r>
    </w:p>
    <w:p w14:paraId="08CE39C8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Link the remote repository:</w:t>
      </w:r>
    </w:p>
    <w:p w14:paraId="6A8B633A" w14:textId="41C29BE4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remote add origin https://gitlab.com/</w:t>
      </w:r>
      <w:r w:rsidR="002533AA" w:rsidRPr="002647F9">
        <w:rPr>
          <w:rFonts w:asciiTheme="majorHAnsi" w:hAnsiTheme="majorHAnsi" w:cstheme="majorHAnsi"/>
          <w:color w:val="000000" w:themeColor="text1"/>
        </w:rPr>
        <w:t>CharithaCheeli</w:t>
      </w:r>
      <w:r w:rsidRPr="002647F9">
        <w:rPr>
          <w:rFonts w:asciiTheme="majorHAnsi" w:hAnsiTheme="majorHAnsi" w:cstheme="majorHAnsi"/>
          <w:color w:val="000000" w:themeColor="text1"/>
        </w:rPr>
        <w:t>/GitDemo.git</w:t>
      </w:r>
    </w:p>
    <w:p w14:paraId="006AA368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Pull any changes (if any):</w:t>
      </w:r>
    </w:p>
    <w:p w14:paraId="160B7F83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pull origin master</w:t>
      </w:r>
    </w:p>
    <w:p w14:paraId="522776F1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4. Push local repository to GitLab:</w:t>
      </w:r>
    </w:p>
    <w:p w14:paraId="4F0AE34A" w14:textId="77777777" w:rsidR="00B836BD" w:rsidRPr="002647F9" w:rsidRDefault="00DC5AF7">
      <w:pPr>
        <w:pStyle w:val="IntenseQuote"/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git push origin master</w:t>
      </w:r>
    </w:p>
    <w:p w14:paraId="6FBE670B" w14:textId="77777777" w:rsidR="00B836BD" w:rsidRPr="002647F9" w:rsidRDefault="00DC5AF7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7 – Verify</w:t>
      </w:r>
    </w:p>
    <w:p w14:paraId="7684170A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Open the GitLab repository in your browser.</w:t>
      </w:r>
    </w:p>
    <w:p w14:paraId="4474D930" w14:textId="77777777" w:rsidR="00B836BD" w:rsidRPr="002647F9" w:rsidRDefault="00DC5AF7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Confirm that welcome.txt appears with your commit message.</w:t>
      </w:r>
    </w:p>
    <w:p w14:paraId="5C18F97D" w14:textId="77777777" w:rsidR="00FE6949" w:rsidRPr="002647F9" w:rsidRDefault="00FE6949">
      <w:pPr>
        <w:rPr>
          <w:rFonts w:asciiTheme="majorHAnsi" w:hAnsiTheme="majorHAnsi" w:cstheme="majorHAnsi"/>
          <w:color w:val="000000" w:themeColor="text1"/>
        </w:rPr>
      </w:pPr>
    </w:p>
    <w:p w14:paraId="30933795" w14:textId="77777777" w:rsidR="00FE6949" w:rsidRDefault="00FE6949">
      <w:pPr>
        <w:rPr>
          <w:rFonts w:asciiTheme="majorHAnsi" w:hAnsiTheme="majorHAnsi" w:cstheme="majorHAnsi"/>
          <w:color w:val="000000" w:themeColor="text1"/>
        </w:rPr>
      </w:pPr>
    </w:p>
    <w:p w14:paraId="236A1427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3DF34EB5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5CF2BAC3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2DF88241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562C367B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3406EEB8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00787719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77642509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56318030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24AF4556" w14:textId="77777777" w:rsid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70B013B5" w14:textId="77777777" w:rsidR="002647F9" w:rsidRPr="002647F9" w:rsidRDefault="002647F9">
      <w:pPr>
        <w:rPr>
          <w:rFonts w:asciiTheme="majorHAnsi" w:hAnsiTheme="majorHAnsi" w:cstheme="majorHAnsi"/>
          <w:color w:val="000000" w:themeColor="text1"/>
        </w:rPr>
      </w:pPr>
    </w:p>
    <w:p w14:paraId="4F918DA7" w14:textId="43901FDB" w:rsidR="00FE6949" w:rsidRPr="00FE6949" w:rsidRDefault="00987D44" w:rsidP="00FE6949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IN"/>
        </w:rPr>
      </w:pPr>
      <w:r w:rsidRPr="00987D4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lang w:val="en-IN"/>
        </w:rPr>
        <w:t>2. Git-HOL</w:t>
      </w:r>
    </w:p>
    <w:p w14:paraId="1DF41457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Objectives</w:t>
      </w:r>
    </w:p>
    <w:p w14:paraId="37BD0AD3" w14:textId="77777777" w:rsidR="00FE6949" w:rsidRPr="00FE6949" w:rsidRDefault="00FE6949" w:rsidP="00FE6949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Explain git ignore</w:t>
      </w:r>
    </w:p>
    <w:p w14:paraId="6A55037C" w14:textId="77777777" w:rsidR="00FE6949" w:rsidRPr="00FE6949" w:rsidRDefault="00FE6949" w:rsidP="00FE6949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Explain how to ignore unwanted files using git ignore</w:t>
      </w:r>
    </w:p>
    <w:p w14:paraId="5A73AD26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158D3FD3">
          <v:rect id="_x0000_i1025" style="width:0;height:1.5pt" o:hralign="center" o:hrstd="t" o:hr="t" fillcolor="#a0a0a0" stroked="f"/>
        </w:pict>
      </w:r>
    </w:p>
    <w:p w14:paraId="22C6635F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In this hands-on lab, you will learn how to:</w:t>
      </w:r>
    </w:p>
    <w:p w14:paraId="2FDF01D0" w14:textId="77777777" w:rsidR="00FE6949" w:rsidRPr="00FE6949" w:rsidRDefault="00FE6949" w:rsidP="00FE6949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Implement git ignore command to ignore unwanted files and folders</w:t>
      </w:r>
    </w:p>
    <w:p w14:paraId="19555B49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66D6368D">
          <v:rect id="_x0000_i1026" style="width:0;height:1.5pt" o:hralign="center" o:hrstd="t" o:hr="t" fillcolor="#a0a0a0" stroked="f"/>
        </w:pict>
      </w:r>
    </w:p>
    <w:p w14:paraId="7A9BC75F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Prerequisites</w:t>
      </w:r>
    </w:p>
    <w:p w14:paraId="453C8F22" w14:textId="77777777" w:rsidR="00FE6949" w:rsidRPr="00FE6949" w:rsidRDefault="00FE6949" w:rsidP="00FE6949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Setting up Git environment</w:t>
      </w:r>
    </w:p>
    <w:p w14:paraId="3F4BDC80" w14:textId="77777777" w:rsidR="00FE6949" w:rsidRPr="00FE6949" w:rsidRDefault="00FE6949" w:rsidP="00FE6949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Integrate notepad++ as a default editor</w:t>
      </w:r>
    </w:p>
    <w:p w14:paraId="5C56E979" w14:textId="77777777" w:rsidR="00FE6949" w:rsidRPr="00FE6949" w:rsidRDefault="00FE6949" w:rsidP="00FE6949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A Git repository in the local system and a remote repository in GitLab</w:t>
      </w:r>
    </w:p>
    <w:p w14:paraId="0D47B208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42F7A234">
          <v:rect id="_x0000_i1027" style="width:0;height:1.5pt" o:hralign="center" o:hrstd="t" o:hr="t" fillcolor="#a0a0a0" stroked="f"/>
        </w:pict>
      </w:r>
    </w:p>
    <w:p w14:paraId="1285A60A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Step 1 – Prepare Files and Folders to Ignore</w:t>
      </w:r>
    </w:p>
    <w:p w14:paraId="2C3F8BE6" w14:textId="77777777" w:rsidR="00FE6949" w:rsidRPr="00FE6949" w:rsidRDefault="00FE6949" w:rsidP="00FE6949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Navigate to your Git repository folder in Git Bash.</w:t>
      </w:r>
    </w:p>
    <w:p w14:paraId="1CE6CE39" w14:textId="77777777" w:rsidR="00FE6949" w:rsidRPr="00FE6949" w:rsidRDefault="00FE6949" w:rsidP="00FE6949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Create a log file:</w:t>
      </w:r>
    </w:p>
    <w:p w14:paraId="59181FB1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touch error.log</w:t>
      </w:r>
    </w:p>
    <w:p w14:paraId="0D84AE75" w14:textId="77777777" w:rsidR="00FE6949" w:rsidRPr="00FE6949" w:rsidRDefault="00FE6949" w:rsidP="00FE6949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Create a log folder:</w:t>
      </w:r>
    </w:p>
    <w:p w14:paraId="51E7D9EC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mkdir logs</w:t>
      </w:r>
    </w:p>
    <w:p w14:paraId="4DE16BF4" w14:textId="77777777" w:rsidR="00FE6949" w:rsidRPr="002647F9" w:rsidRDefault="00FE6949" w:rsidP="00FE6949">
      <w:pPr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i/>
          <w:iCs/>
          <w:color w:val="000000" w:themeColor="text1"/>
          <w:lang w:val="en-IN"/>
        </w:rPr>
        <w:t>(Optional)</w:t>
      </w:r>
      <w:r w:rsidRPr="00FE6949">
        <w:rPr>
          <w:rFonts w:asciiTheme="majorHAnsi" w:hAnsiTheme="majorHAnsi" w:cstheme="majorHAnsi"/>
          <w:color w:val="000000" w:themeColor="text1"/>
          <w:lang w:val="en-IN"/>
        </w:rPr>
        <w:t xml:space="preserve"> Add files inside logs folder:</w:t>
      </w:r>
    </w:p>
    <w:p w14:paraId="0068AAC0" w14:textId="2F3636CF" w:rsidR="00FE6949" w:rsidRPr="00FE6949" w:rsidRDefault="00FE6949" w:rsidP="00FE6949">
      <w:pPr>
        <w:ind w:left="720"/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echo "Log data" &gt; logs/debug.log</w:t>
      </w:r>
    </w:p>
    <w:p w14:paraId="4A6B4989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31167CB5">
          <v:rect id="_x0000_i1028" style="width:0;height:1.5pt" o:hralign="center" o:hrstd="t" o:hr="t" fillcolor="#a0a0a0" stroked="f"/>
        </w:pict>
      </w:r>
    </w:p>
    <w:p w14:paraId="10F0F90C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Step 2 – Create or Edit .gitignore</w:t>
      </w:r>
    </w:p>
    <w:p w14:paraId="2DED3453" w14:textId="77777777" w:rsidR="00FE6949" w:rsidRPr="002647F9" w:rsidRDefault="00FE6949" w:rsidP="00FE6949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Open or create a .gitignore file in your repository root:</w:t>
      </w:r>
    </w:p>
    <w:p w14:paraId="21C41989" w14:textId="57E9584C" w:rsidR="00FE6949" w:rsidRPr="00FE6949" w:rsidRDefault="00FE6949" w:rsidP="00FE6949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notepad++ .gitignore</w:t>
      </w:r>
    </w:p>
    <w:p w14:paraId="7B1473C2" w14:textId="77777777" w:rsidR="00FE6949" w:rsidRPr="00FE6949" w:rsidRDefault="00FE6949" w:rsidP="00FE6949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Add the following lines to ignore all .log files and the logs folder:</w:t>
      </w:r>
    </w:p>
    <w:p w14:paraId="4F7D84F1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*.log</w:t>
      </w:r>
    </w:p>
    <w:p w14:paraId="1D61F00A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logs/</w:t>
      </w:r>
    </w:p>
    <w:p w14:paraId="514264FB" w14:textId="77777777" w:rsidR="00FE6949" w:rsidRPr="00FE6949" w:rsidRDefault="00FE6949" w:rsidP="00FE6949">
      <w:pPr>
        <w:numPr>
          <w:ilvl w:val="0"/>
          <w:numId w:val="14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Save and close the file.</w:t>
      </w:r>
    </w:p>
    <w:p w14:paraId="7B28D79B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46BB0119">
          <v:rect id="_x0000_i1029" style="width:0;height:1.5pt" o:hralign="center" o:hrstd="t" o:hr="t" fillcolor="#a0a0a0" stroked="f"/>
        </w:pict>
      </w:r>
    </w:p>
    <w:p w14:paraId="68E4611F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Step 3 – Verify Ignored Files</w:t>
      </w:r>
    </w:p>
    <w:p w14:paraId="1C6EE05E" w14:textId="77777777" w:rsidR="00FE6949" w:rsidRPr="00FE6949" w:rsidRDefault="00FE6949" w:rsidP="00FE6949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Check the status of your repository:</w:t>
      </w:r>
    </w:p>
    <w:p w14:paraId="6500DA3F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git status</w:t>
      </w:r>
    </w:p>
    <w:p w14:paraId="6CC18484" w14:textId="77777777" w:rsidR="00FE6949" w:rsidRPr="00FE6949" w:rsidRDefault="00FE6949" w:rsidP="00FE6949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 xml:space="preserve">Ensure that error.log and logs/ do </w:t>
      </w: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not</w:t>
      </w:r>
      <w:r w:rsidRPr="00FE6949">
        <w:rPr>
          <w:rFonts w:asciiTheme="majorHAnsi" w:hAnsiTheme="majorHAnsi" w:cstheme="majorHAnsi"/>
          <w:color w:val="000000" w:themeColor="text1"/>
          <w:lang w:val="en-IN"/>
        </w:rPr>
        <w:t xml:space="preserve"> appear in the list of untracked files.</w:t>
      </w:r>
    </w:p>
    <w:p w14:paraId="5705AFCB" w14:textId="77777777" w:rsidR="00FE6949" w:rsidRPr="00FE6949" w:rsidRDefault="00FE6949" w:rsidP="00FE6949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If they still appear, they might already be tracked by Git. Stop tracking them:</w:t>
      </w:r>
    </w:p>
    <w:p w14:paraId="359E4AB5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git rm --cached error.log</w:t>
      </w:r>
    </w:p>
    <w:p w14:paraId="14A4D3F4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git rm -r --cached logs/</w:t>
      </w:r>
    </w:p>
    <w:p w14:paraId="1263F516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0F25F1A7">
          <v:rect id="_x0000_i1030" style="width:0;height:1.5pt" o:hralign="center" o:hrstd="t" o:hr="t" fillcolor="#a0a0a0" stroked="f"/>
        </w:pict>
      </w:r>
    </w:p>
    <w:p w14:paraId="1FBDFE5F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Step 4 – Commit Changes</w:t>
      </w:r>
    </w:p>
    <w:p w14:paraId="0BD03845" w14:textId="1AC512B6" w:rsidR="00FE6949" w:rsidRPr="00FE6949" w:rsidRDefault="00FE6949" w:rsidP="00FE6949">
      <w:pPr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Stage and commit the updated .gitignore file:</w:t>
      </w:r>
    </w:p>
    <w:p w14:paraId="4E0B6A56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git add .gitignore</w:t>
      </w:r>
    </w:p>
    <w:p w14:paraId="26FB32B8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git commit -m "Added .gitignore to exclude log files and folder"</w:t>
      </w:r>
    </w:p>
    <w:p w14:paraId="0DD58FA5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3DB457C7">
          <v:rect id="_x0000_i1031" style="width:0;height:1.5pt" o:hralign="center" o:hrstd="t" o:hr="t" fillcolor="#a0a0a0" stroked="f"/>
        </w:pict>
      </w:r>
    </w:p>
    <w:p w14:paraId="54F45567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Step 5 – Push to Remote Repository</w:t>
      </w:r>
    </w:p>
    <w:p w14:paraId="3C7D2D8E" w14:textId="77777777" w:rsidR="00FE6949" w:rsidRPr="00FE6949" w:rsidRDefault="00FE6949" w:rsidP="00FE6949">
      <w:pPr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Push changes to GitLab:</w:t>
      </w:r>
    </w:p>
    <w:p w14:paraId="4B2667D0" w14:textId="77777777" w:rsidR="00FE6949" w:rsidRPr="00FE6949" w:rsidRDefault="00FE6949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git push origin master</w:t>
      </w:r>
    </w:p>
    <w:p w14:paraId="1B6960D2" w14:textId="77777777" w:rsidR="00FE6949" w:rsidRPr="00FE6949" w:rsidRDefault="00DC5AF7" w:rsidP="00FE6949">
      <w:pPr>
        <w:rPr>
          <w:rFonts w:asciiTheme="majorHAnsi" w:hAnsiTheme="majorHAnsi" w:cstheme="majorHAnsi"/>
          <w:color w:val="000000" w:themeColor="text1"/>
          <w:lang w:val="en-IN"/>
        </w:rPr>
      </w:pPr>
      <w:r>
        <w:rPr>
          <w:rFonts w:asciiTheme="majorHAnsi" w:hAnsiTheme="majorHAnsi" w:cstheme="majorHAnsi"/>
          <w:noProof/>
          <w:color w:val="000000" w:themeColor="text1"/>
          <w:lang w:val="en-IN"/>
        </w:rPr>
      </w:r>
      <w:r w:rsidR="00DC5AF7">
        <w:rPr>
          <w:rFonts w:asciiTheme="majorHAnsi" w:hAnsiTheme="majorHAnsi" w:cstheme="majorHAnsi"/>
          <w:noProof/>
          <w:color w:val="000000" w:themeColor="text1"/>
          <w:lang w:val="en-IN"/>
        </w:rPr>
        <w:pict w14:anchorId="4A984B67">
          <v:rect id="_x0000_i1032" style="width:0;height:1.5pt" o:hralign="center" o:hrstd="t" o:hr="t" fillcolor="#a0a0a0" stroked="f"/>
        </w:pict>
      </w:r>
    </w:p>
    <w:p w14:paraId="34B41774" w14:textId="77777777" w:rsidR="00FE6949" w:rsidRPr="00FE6949" w:rsidRDefault="00FE6949" w:rsidP="00FE6949">
      <w:pPr>
        <w:rPr>
          <w:rFonts w:asciiTheme="majorHAnsi" w:hAnsiTheme="majorHAnsi" w:cstheme="majorHAnsi"/>
          <w:b/>
          <w:bCs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b/>
          <w:bCs/>
          <w:color w:val="000000" w:themeColor="text1"/>
          <w:lang w:val="en-IN"/>
        </w:rPr>
        <w:t>Step 6 – Final Verification</w:t>
      </w:r>
    </w:p>
    <w:p w14:paraId="7BF49BB2" w14:textId="77777777" w:rsidR="00FE6949" w:rsidRPr="00FE6949" w:rsidRDefault="00FE6949" w:rsidP="00FE6949">
      <w:pPr>
        <w:numPr>
          <w:ilvl w:val="0"/>
          <w:numId w:val="18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Check the remote repository on GitLab to confirm that error.log and logs/ are not uploaded.</w:t>
      </w:r>
    </w:p>
    <w:p w14:paraId="2799167C" w14:textId="5F78A52B" w:rsidR="002647F9" w:rsidRPr="002647F9" w:rsidRDefault="00FE6949" w:rsidP="002647F9">
      <w:pPr>
        <w:numPr>
          <w:ilvl w:val="0"/>
          <w:numId w:val="18"/>
        </w:numPr>
        <w:rPr>
          <w:rFonts w:asciiTheme="majorHAnsi" w:hAnsiTheme="majorHAnsi" w:cstheme="majorHAnsi"/>
          <w:color w:val="000000" w:themeColor="text1"/>
          <w:lang w:val="en-IN"/>
        </w:rPr>
      </w:pPr>
      <w:r w:rsidRPr="00FE6949">
        <w:rPr>
          <w:rFonts w:asciiTheme="majorHAnsi" w:hAnsiTheme="majorHAnsi" w:cstheme="majorHAnsi"/>
          <w:color w:val="000000" w:themeColor="text1"/>
          <w:lang w:val="en-IN"/>
        </w:rPr>
        <w:t>Verify that .gitignore exists in the repository with the correct rules.</w:t>
      </w:r>
    </w:p>
    <w:p w14:paraId="773EFFA7" w14:textId="0E5DE699" w:rsidR="002647F9" w:rsidRPr="00987D44" w:rsidRDefault="00987D44" w:rsidP="002647F9">
      <w:pPr>
        <w:pStyle w:val="Heading1"/>
        <w:rPr>
          <w:rFonts w:cstheme="majorHAnsi"/>
          <w:color w:val="000000" w:themeColor="text1"/>
          <w:u w:val="single"/>
        </w:rPr>
      </w:pPr>
      <w:r w:rsidRPr="00987D44">
        <w:rPr>
          <w:rFonts w:cstheme="majorHAnsi"/>
          <w:color w:val="000000" w:themeColor="text1"/>
          <w:u w:val="single"/>
        </w:rPr>
        <w:t>3. Git-HOL</w:t>
      </w:r>
    </w:p>
    <w:p w14:paraId="46E2A7FF" w14:textId="77777777" w:rsidR="002647F9" w:rsidRPr="002647F9" w:rsidRDefault="002647F9" w:rsidP="002647F9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Objectives</w:t>
      </w:r>
    </w:p>
    <w:p w14:paraId="0053C512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Explain branching and merging</w:t>
      </w:r>
    </w:p>
    <w:p w14:paraId="28BBF871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Explain about creating a branch request in GitLab</w:t>
      </w:r>
    </w:p>
    <w:p w14:paraId="4E36C3AB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Explain about creating a merge request in GitLab</w:t>
      </w:r>
    </w:p>
    <w:p w14:paraId="25FD5D53" w14:textId="77777777" w:rsidR="002647F9" w:rsidRPr="002647F9" w:rsidRDefault="002647F9" w:rsidP="002647F9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In this hands-on lab, you will learn how to:</w:t>
      </w:r>
    </w:p>
    <w:p w14:paraId="03F209B4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Construct a branch, do some changes in the branch, and merge it with master (or trunk)</w:t>
      </w:r>
    </w:p>
    <w:p w14:paraId="776AFBFB" w14:textId="77777777" w:rsidR="002647F9" w:rsidRPr="002647F9" w:rsidRDefault="002647F9" w:rsidP="002647F9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Prerequisites</w:t>
      </w:r>
    </w:p>
    <w:p w14:paraId="5E51B1DC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• Setting up Git environment with P4Merge tool for Windows</w:t>
      </w:r>
    </w:p>
    <w:p w14:paraId="7F21317D" w14:textId="77777777" w:rsidR="002647F9" w:rsidRPr="002647F9" w:rsidRDefault="002647F9" w:rsidP="002647F9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1 – Create a New Branch</w:t>
      </w:r>
    </w:p>
    <w:p w14:paraId="3774902E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Navigate to your Git repository in Git Bash.</w:t>
      </w:r>
    </w:p>
    <w:p w14:paraId="0DCC13A6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Create a new branch named `GitNewBranch`: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branch GitNewBranch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691A8019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List all local and remote branches: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branch -a</w:t>
      </w:r>
      <w:r w:rsidRPr="002647F9">
        <w:rPr>
          <w:rFonts w:asciiTheme="majorHAnsi" w:hAnsiTheme="majorHAnsi" w:cstheme="majorHAnsi"/>
          <w:color w:val="000000" w:themeColor="text1"/>
        </w:rPr>
        <w:br/>
        <w:t>- The branch with a `*` is your current branch.</w:t>
      </w:r>
    </w:p>
    <w:p w14:paraId="38B13326" w14:textId="77777777" w:rsidR="002647F9" w:rsidRPr="002647F9" w:rsidRDefault="002647F9" w:rsidP="002647F9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2 – Switch to the New Branch</w:t>
      </w:r>
    </w:p>
    <w:p w14:paraId="0103FA25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Switch to `GitNewBranch`: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checkout GitNewBranch</w:t>
      </w:r>
    </w:p>
    <w:p w14:paraId="10A01FE8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Create and add new files to this branch: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echo "Some new content" &gt; branchfile.txt</w:t>
      </w:r>
      <w:r w:rsidRPr="002647F9">
        <w:rPr>
          <w:rFonts w:asciiTheme="majorHAnsi" w:hAnsiTheme="majorHAnsi" w:cstheme="majorHAnsi"/>
          <w:color w:val="000000" w:themeColor="text1"/>
        </w:rPr>
        <w:br/>
        <w:t>git add branchfile.txt</w:t>
      </w:r>
      <w:r w:rsidRPr="002647F9">
        <w:rPr>
          <w:rFonts w:asciiTheme="majorHAnsi" w:hAnsiTheme="majorHAnsi" w:cstheme="majorHAnsi"/>
          <w:color w:val="000000" w:themeColor="text1"/>
        </w:rPr>
        <w:br/>
        <w:t>git commit -m "Added branchfile.txt in GitNewBranch"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69F4BF2D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Verify changes: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status</w:t>
      </w:r>
    </w:p>
    <w:p w14:paraId="6D571A04" w14:textId="77777777" w:rsidR="002647F9" w:rsidRPr="002647F9" w:rsidRDefault="002647F9" w:rsidP="002647F9">
      <w:pPr>
        <w:pStyle w:val="Heading2"/>
        <w:rPr>
          <w:rFonts w:cstheme="majorHAnsi"/>
          <w:color w:val="000000" w:themeColor="text1"/>
        </w:rPr>
      </w:pPr>
      <w:r w:rsidRPr="002647F9">
        <w:rPr>
          <w:rFonts w:cstheme="majorHAnsi"/>
          <w:color w:val="000000" w:themeColor="text1"/>
        </w:rPr>
        <w:t>Step 3 – Merging the Branch into Master</w:t>
      </w:r>
    </w:p>
    <w:p w14:paraId="418E0CEE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1. Switch to the master branch: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checkout master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0192DB82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2. View differences between master and branch (command-line):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diff GitNewBranch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79FBC3EB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3. View differences visually with P4Merge: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mergetool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4A980954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4. Merge the branch into master: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merge GitNewBranch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45AAC3BE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5. View merge history: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log --oneline --graph --decorate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43241CE6" w14:textId="77777777" w:rsidR="002647F9" w:rsidRPr="002647F9" w:rsidRDefault="002647F9" w:rsidP="002647F9">
      <w:pPr>
        <w:rPr>
          <w:rFonts w:asciiTheme="majorHAnsi" w:hAnsiTheme="majorHAnsi" w:cstheme="majorHAnsi"/>
          <w:color w:val="000000" w:themeColor="text1"/>
        </w:rPr>
      </w:pPr>
      <w:r w:rsidRPr="002647F9">
        <w:rPr>
          <w:rFonts w:asciiTheme="majorHAnsi" w:hAnsiTheme="majorHAnsi" w:cstheme="majorHAnsi"/>
          <w:color w:val="000000" w:themeColor="text1"/>
        </w:rPr>
        <w:t>6. Delete the merged branch: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branch -d GitNewBranch</w:t>
      </w:r>
      <w:r w:rsidRPr="002647F9">
        <w:rPr>
          <w:rFonts w:asciiTheme="majorHAnsi" w:hAnsiTheme="majorHAnsi" w:cstheme="majorHAnsi"/>
          <w:color w:val="000000" w:themeColor="text1"/>
        </w:rPr>
        <w:br/>
      </w:r>
    </w:p>
    <w:p w14:paraId="5B758B54" w14:textId="77777777" w:rsidR="002647F9" w:rsidRDefault="002647F9" w:rsidP="002647F9">
      <w:r w:rsidRPr="002647F9">
        <w:rPr>
          <w:rFonts w:asciiTheme="majorHAnsi" w:hAnsiTheme="majorHAnsi" w:cstheme="majorHAnsi"/>
          <w:color w:val="000000" w:themeColor="text1"/>
        </w:rPr>
        <w:t>7. Verify status:</w:t>
      </w:r>
      <w:r w:rsidRPr="002647F9">
        <w:rPr>
          <w:rFonts w:asciiTheme="majorHAnsi" w:hAnsiTheme="majorHAnsi" w:cstheme="majorHAnsi"/>
          <w:color w:val="000000" w:themeColor="text1"/>
        </w:rPr>
        <w:br/>
      </w:r>
      <w:r w:rsidRPr="002647F9">
        <w:rPr>
          <w:rFonts w:asciiTheme="majorHAnsi" w:hAnsiTheme="majorHAnsi" w:cstheme="majorHAnsi"/>
          <w:color w:val="000000" w:themeColor="text1"/>
        </w:rPr>
        <w:br/>
        <w:t>git status</w:t>
      </w:r>
      <w:r>
        <w:br/>
      </w:r>
    </w:p>
    <w:p w14:paraId="15C9DB8A" w14:textId="77777777" w:rsidR="00B93165" w:rsidRPr="002533AA" w:rsidRDefault="00B93165">
      <w:pPr>
        <w:rPr>
          <w:rFonts w:ascii="Calibri" w:hAnsi="Calibri" w:cs="Calibri"/>
          <w:color w:val="000000" w:themeColor="text1"/>
        </w:rPr>
      </w:pPr>
    </w:p>
    <w:sectPr w:rsidR="00B93165" w:rsidRPr="00253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450E4"/>
    <w:multiLevelType w:val="multilevel"/>
    <w:tmpl w:val="FE6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17D32"/>
    <w:multiLevelType w:val="multilevel"/>
    <w:tmpl w:val="7B3E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9412F"/>
    <w:multiLevelType w:val="multilevel"/>
    <w:tmpl w:val="B0EA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6368A3"/>
    <w:multiLevelType w:val="multilevel"/>
    <w:tmpl w:val="296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E0C8B"/>
    <w:multiLevelType w:val="multilevel"/>
    <w:tmpl w:val="A348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062BA"/>
    <w:multiLevelType w:val="multilevel"/>
    <w:tmpl w:val="AA7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507E8"/>
    <w:multiLevelType w:val="multilevel"/>
    <w:tmpl w:val="252E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02E35"/>
    <w:multiLevelType w:val="multilevel"/>
    <w:tmpl w:val="D376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50660"/>
    <w:multiLevelType w:val="multilevel"/>
    <w:tmpl w:val="6BF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90604">
    <w:abstractNumId w:val="8"/>
  </w:num>
  <w:num w:numId="2" w16cid:durableId="1016806709">
    <w:abstractNumId w:val="6"/>
  </w:num>
  <w:num w:numId="3" w16cid:durableId="1363559000">
    <w:abstractNumId w:val="5"/>
  </w:num>
  <w:num w:numId="4" w16cid:durableId="1492910829">
    <w:abstractNumId w:val="4"/>
  </w:num>
  <w:num w:numId="5" w16cid:durableId="416051856">
    <w:abstractNumId w:val="7"/>
  </w:num>
  <w:num w:numId="6" w16cid:durableId="1887596797">
    <w:abstractNumId w:val="3"/>
  </w:num>
  <w:num w:numId="7" w16cid:durableId="74323075">
    <w:abstractNumId w:val="2"/>
  </w:num>
  <w:num w:numId="8" w16cid:durableId="240650282">
    <w:abstractNumId w:val="1"/>
  </w:num>
  <w:num w:numId="9" w16cid:durableId="1866476621">
    <w:abstractNumId w:val="0"/>
  </w:num>
  <w:num w:numId="10" w16cid:durableId="1437209507">
    <w:abstractNumId w:val="9"/>
  </w:num>
  <w:num w:numId="11" w16cid:durableId="1018045588">
    <w:abstractNumId w:val="12"/>
  </w:num>
  <w:num w:numId="12" w16cid:durableId="1918514355">
    <w:abstractNumId w:val="17"/>
  </w:num>
  <w:num w:numId="13" w16cid:durableId="390616956">
    <w:abstractNumId w:val="10"/>
  </w:num>
  <w:num w:numId="14" w16cid:durableId="1859201510">
    <w:abstractNumId w:val="16"/>
  </w:num>
  <w:num w:numId="15" w16cid:durableId="478150878">
    <w:abstractNumId w:val="13"/>
  </w:num>
  <w:num w:numId="16" w16cid:durableId="2071686563">
    <w:abstractNumId w:val="11"/>
  </w:num>
  <w:num w:numId="17" w16cid:durableId="708728431">
    <w:abstractNumId w:val="15"/>
  </w:num>
  <w:num w:numId="18" w16cid:durableId="4239653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112A"/>
    <w:rsid w:val="001B6CBB"/>
    <w:rsid w:val="002533AA"/>
    <w:rsid w:val="002647F9"/>
    <w:rsid w:val="0029639D"/>
    <w:rsid w:val="00326F90"/>
    <w:rsid w:val="00644E02"/>
    <w:rsid w:val="00987D44"/>
    <w:rsid w:val="00AA1D8D"/>
    <w:rsid w:val="00B47730"/>
    <w:rsid w:val="00B836BD"/>
    <w:rsid w:val="00B93165"/>
    <w:rsid w:val="00CB0664"/>
    <w:rsid w:val="00DC5AF7"/>
    <w:rsid w:val="00FC693F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4F00DF7E"/>
  <w14:defaultImageDpi w14:val="300"/>
  <w15:docId w15:val="{DBB6034B-9094-4E7E-8DEC-2C815F3A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Sri Charitha</cp:lastModifiedBy>
  <cp:revision>2</cp:revision>
  <dcterms:created xsi:type="dcterms:W3CDTF">2025-08-12T14:39:00Z</dcterms:created>
  <dcterms:modified xsi:type="dcterms:W3CDTF">2025-08-12T14:39:00Z</dcterms:modified>
  <cp:category/>
</cp:coreProperties>
</file>