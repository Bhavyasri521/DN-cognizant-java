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5579E" w14:textId="77777777" w:rsidR="00AD75BE" w:rsidRDefault="00292596">
      <w:pPr>
        <w:pStyle w:val="Title"/>
      </w:pPr>
      <w:r>
        <w:rPr>
          <w:rFonts w:ascii="Times New Roman" w:hAnsi="Times New Roman"/>
          <w:sz w:val="24"/>
        </w:rPr>
        <w:t>E-commerce Platform Search Function</w:t>
      </w:r>
    </w:p>
    <w:p w14:paraId="020F0F5C" w14:textId="77777777" w:rsidR="00AD75BE" w:rsidRPr="00EE551F" w:rsidRDefault="00292596">
      <w:pPr>
        <w:pStyle w:val="Heading1"/>
        <w:rPr>
          <w:color w:val="000000" w:themeColor="text1"/>
        </w:rPr>
      </w:pPr>
      <w:r w:rsidRPr="00EE551F">
        <w:rPr>
          <w:rFonts w:ascii="Times New Roman" w:hAnsi="Times New Roman"/>
          <w:color w:val="000000" w:themeColor="text1"/>
          <w:sz w:val="24"/>
        </w:rPr>
        <w:t>1. Understand Asymptotic Notation</w:t>
      </w:r>
    </w:p>
    <w:p w14:paraId="16CCF06D" w14:textId="77777777" w:rsidR="00AD75BE" w:rsidRDefault="00292596">
      <w:r>
        <w:t xml:space="preserve">Big O notation describes how fast or slow an algorithm performs relative to the size of the input (n). It helps compare algorithms regardless of hardware. It's especially useful for </w:t>
      </w:r>
      <w:r>
        <w:t>analyzing the efficiency of search and sort operations.</w:t>
      </w:r>
    </w:p>
    <w:p w14:paraId="4F303B53" w14:textId="77777777" w:rsidR="00AD75BE" w:rsidRDefault="00292596">
      <w:r>
        <w:t>Search Operation Cases: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D75BE" w14:paraId="23B2E893" w14:textId="77777777">
        <w:tc>
          <w:tcPr>
            <w:tcW w:w="2160" w:type="dxa"/>
          </w:tcPr>
          <w:p w14:paraId="0860B2B3" w14:textId="77777777" w:rsidR="00AD75BE" w:rsidRDefault="00292596">
            <w:r>
              <w:t>Scenario</w:t>
            </w:r>
          </w:p>
        </w:tc>
        <w:tc>
          <w:tcPr>
            <w:tcW w:w="2160" w:type="dxa"/>
          </w:tcPr>
          <w:p w14:paraId="00B444D0" w14:textId="77777777" w:rsidR="00AD75BE" w:rsidRDefault="00292596">
            <w:r>
              <w:t>Linear Search</w:t>
            </w:r>
          </w:p>
        </w:tc>
        <w:tc>
          <w:tcPr>
            <w:tcW w:w="2160" w:type="dxa"/>
          </w:tcPr>
          <w:p w14:paraId="1EC0937D" w14:textId="77777777" w:rsidR="00AD75BE" w:rsidRDefault="00292596">
            <w:r>
              <w:t>Binary Search</w:t>
            </w:r>
          </w:p>
        </w:tc>
        <w:tc>
          <w:tcPr>
            <w:tcW w:w="2160" w:type="dxa"/>
          </w:tcPr>
          <w:p w14:paraId="5CE6F787" w14:textId="77777777" w:rsidR="00AD75BE" w:rsidRDefault="00AD75BE"/>
        </w:tc>
      </w:tr>
      <w:tr w:rsidR="00AD75BE" w14:paraId="1B1BEA97" w14:textId="77777777">
        <w:tc>
          <w:tcPr>
            <w:tcW w:w="2160" w:type="dxa"/>
          </w:tcPr>
          <w:p w14:paraId="21910833" w14:textId="77777777" w:rsidR="00AD75BE" w:rsidRDefault="00292596">
            <w:r>
              <w:t>Best Case</w:t>
            </w:r>
          </w:p>
        </w:tc>
        <w:tc>
          <w:tcPr>
            <w:tcW w:w="2160" w:type="dxa"/>
          </w:tcPr>
          <w:p w14:paraId="53F45A3A" w14:textId="77777777" w:rsidR="00AD75BE" w:rsidRDefault="00292596">
            <w:r>
              <w:t>O(1) — first match</w:t>
            </w:r>
          </w:p>
        </w:tc>
        <w:tc>
          <w:tcPr>
            <w:tcW w:w="2160" w:type="dxa"/>
          </w:tcPr>
          <w:p w14:paraId="60364AC5" w14:textId="77777777" w:rsidR="00AD75BE" w:rsidRDefault="00292596">
            <w:proofErr w:type="gramStart"/>
            <w:r>
              <w:t>O(</w:t>
            </w:r>
            <w:proofErr w:type="gramEnd"/>
            <w:r>
              <w:t>1) — middl</w:t>
            </w:r>
            <w:r>
              <w:t>e</w:t>
            </w:r>
            <w:r>
              <w:t xml:space="preserve"> </w:t>
            </w:r>
            <w:r>
              <w:t>match</w:t>
            </w:r>
          </w:p>
        </w:tc>
        <w:tc>
          <w:tcPr>
            <w:tcW w:w="2160" w:type="dxa"/>
          </w:tcPr>
          <w:p w14:paraId="1DDF5065" w14:textId="77777777" w:rsidR="00AD75BE" w:rsidRDefault="00AD75BE"/>
        </w:tc>
      </w:tr>
      <w:tr w:rsidR="00AD75BE" w14:paraId="7F030A4A" w14:textId="77777777">
        <w:tc>
          <w:tcPr>
            <w:tcW w:w="2160" w:type="dxa"/>
          </w:tcPr>
          <w:p w14:paraId="190369AA" w14:textId="77777777" w:rsidR="00AD75BE" w:rsidRDefault="00292596">
            <w:r>
              <w:t>Average Case</w:t>
            </w:r>
          </w:p>
        </w:tc>
        <w:tc>
          <w:tcPr>
            <w:tcW w:w="2160" w:type="dxa"/>
          </w:tcPr>
          <w:p w14:paraId="32F96B30" w14:textId="77777777" w:rsidR="00AD75BE" w:rsidRDefault="00292596">
            <w:r>
              <w:t>O(n)</w:t>
            </w:r>
          </w:p>
        </w:tc>
        <w:tc>
          <w:tcPr>
            <w:tcW w:w="2160" w:type="dxa"/>
          </w:tcPr>
          <w:p w14:paraId="2591CE68" w14:textId="77777777" w:rsidR="00AD75BE" w:rsidRDefault="00292596">
            <w:r>
              <w:t>O(log n)</w:t>
            </w:r>
          </w:p>
        </w:tc>
        <w:tc>
          <w:tcPr>
            <w:tcW w:w="2160" w:type="dxa"/>
          </w:tcPr>
          <w:p w14:paraId="65A82792" w14:textId="77777777" w:rsidR="00AD75BE" w:rsidRDefault="00AD75BE"/>
        </w:tc>
      </w:tr>
      <w:tr w:rsidR="00AD75BE" w14:paraId="65F2C693" w14:textId="77777777">
        <w:tc>
          <w:tcPr>
            <w:tcW w:w="2160" w:type="dxa"/>
          </w:tcPr>
          <w:p w14:paraId="32AEBB8F" w14:textId="77777777" w:rsidR="00AD75BE" w:rsidRDefault="00292596">
            <w:r>
              <w:t>Worst Case</w:t>
            </w:r>
          </w:p>
        </w:tc>
        <w:tc>
          <w:tcPr>
            <w:tcW w:w="2160" w:type="dxa"/>
          </w:tcPr>
          <w:p w14:paraId="745E2E65" w14:textId="77777777" w:rsidR="00AD75BE" w:rsidRDefault="00292596">
            <w:r>
              <w:t>O(n)</w:t>
            </w:r>
          </w:p>
        </w:tc>
        <w:tc>
          <w:tcPr>
            <w:tcW w:w="2160" w:type="dxa"/>
          </w:tcPr>
          <w:p w14:paraId="5C26C38A" w14:textId="77777777" w:rsidR="00AD75BE" w:rsidRDefault="00292596">
            <w:r>
              <w:t>O(log n)</w:t>
            </w:r>
          </w:p>
        </w:tc>
        <w:tc>
          <w:tcPr>
            <w:tcW w:w="2160" w:type="dxa"/>
          </w:tcPr>
          <w:p w14:paraId="56285FDF" w14:textId="77777777" w:rsidR="00AD75BE" w:rsidRDefault="00AD75BE"/>
        </w:tc>
      </w:tr>
    </w:tbl>
    <w:p w14:paraId="2DB8EA11" w14:textId="77777777" w:rsidR="00AD75BE" w:rsidRDefault="00292596">
      <w:pPr>
        <w:pStyle w:val="Heading1"/>
        <w:rPr>
          <w:rFonts w:ascii="Times New Roman" w:hAnsi="Times New Roman"/>
          <w:color w:val="000000" w:themeColor="text1"/>
          <w:sz w:val="24"/>
        </w:rPr>
      </w:pPr>
      <w:r w:rsidRPr="00EE551F">
        <w:rPr>
          <w:rFonts w:ascii="Times New Roman" w:hAnsi="Times New Roman"/>
          <w:color w:val="000000" w:themeColor="text1"/>
          <w:sz w:val="24"/>
        </w:rPr>
        <w:t>2. Setup: Product Class</w:t>
      </w:r>
    </w:p>
    <w:p w14:paraId="2D5DC7BE" w14:textId="65494CFA" w:rsidR="00EE551F" w:rsidRPr="00D631CF" w:rsidRDefault="00D631CF" w:rsidP="00EE551F">
      <w:pPr>
        <w:rPr>
          <w:b/>
          <w:bCs/>
          <w:sz w:val="28"/>
          <w:szCs w:val="28"/>
        </w:rPr>
      </w:pPr>
      <w:r w:rsidRPr="00D631CF">
        <w:rPr>
          <w:b/>
          <w:bCs/>
          <w:sz w:val="28"/>
          <w:szCs w:val="28"/>
        </w:rPr>
        <w:t>CODE</w:t>
      </w:r>
    </w:p>
    <w:p w14:paraId="16CD67FD" w14:textId="77777777" w:rsidR="00D631CF" w:rsidRDefault="00D631CF" w:rsidP="00D631CF">
      <w:r>
        <w:t>class Product {</w:t>
      </w:r>
    </w:p>
    <w:p w14:paraId="611B1FE9" w14:textId="77777777" w:rsidR="00D631CF" w:rsidRDefault="00D631CF" w:rsidP="00D631CF">
      <w:r>
        <w:t xml:space="preserve">    int </w:t>
      </w:r>
      <w:proofErr w:type="spellStart"/>
      <w:r>
        <w:t>productId</w:t>
      </w:r>
      <w:proofErr w:type="spellEnd"/>
      <w:r>
        <w:t>;</w:t>
      </w:r>
    </w:p>
    <w:p w14:paraId="68A42707" w14:textId="77777777" w:rsidR="00D631CF" w:rsidRDefault="00D631CF" w:rsidP="00D631CF">
      <w:r>
        <w:t xml:space="preserve">    String </w:t>
      </w:r>
      <w:proofErr w:type="spellStart"/>
      <w:r>
        <w:t>productName</w:t>
      </w:r>
      <w:proofErr w:type="spellEnd"/>
      <w:r>
        <w:t>;</w:t>
      </w:r>
    </w:p>
    <w:p w14:paraId="7C7A1B45" w14:textId="77777777" w:rsidR="00D631CF" w:rsidRDefault="00D631CF" w:rsidP="00D631CF">
      <w:r>
        <w:t xml:space="preserve">    String category;</w:t>
      </w:r>
    </w:p>
    <w:p w14:paraId="6EEE2689" w14:textId="77777777" w:rsidR="00D631CF" w:rsidRDefault="00D631CF" w:rsidP="00D631CF">
      <w:r>
        <w:t xml:space="preserve">    </w:t>
      </w:r>
      <w:proofErr w:type="gramStart"/>
      <w:r>
        <w:t>Product(</w:t>
      </w:r>
      <w:proofErr w:type="gramEnd"/>
      <w:r>
        <w:t>int id, String name, String cat) {</w:t>
      </w:r>
    </w:p>
    <w:p w14:paraId="41493D19" w14:textId="77777777" w:rsidR="00D631CF" w:rsidRDefault="00D631CF" w:rsidP="00D631CF">
      <w:r>
        <w:t xml:space="preserve">        </w:t>
      </w:r>
      <w:proofErr w:type="spellStart"/>
      <w:r>
        <w:t>productId</w:t>
      </w:r>
      <w:proofErr w:type="spellEnd"/>
      <w:r>
        <w:t xml:space="preserve"> = id;</w:t>
      </w:r>
    </w:p>
    <w:p w14:paraId="31B9AE24" w14:textId="77777777" w:rsidR="00D631CF" w:rsidRDefault="00D631CF" w:rsidP="00D631CF">
      <w:r>
        <w:t xml:space="preserve">        </w:t>
      </w:r>
      <w:proofErr w:type="spellStart"/>
      <w:r>
        <w:t>productName</w:t>
      </w:r>
      <w:proofErr w:type="spellEnd"/>
      <w:r>
        <w:t xml:space="preserve"> = name;</w:t>
      </w:r>
    </w:p>
    <w:p w14:paraId="3B5A6E8D" w14:textId="77777777" w:rsidR="00D631CF" w:rsidRDefault="00D631CF" w:rsidP="00D631CF">
      <w:r>
        <w:t xml:space="preserve">        category = cat;</w:t>
      </w:r>
    </w:p>
    <w:p w14:paraId="174FD80A" w14:textId="77777777" w:rsidR="00D631CF" w:rsidRDefault="00D631CF" w:rsidP="00D631CF">
      <w:r>
        <w:t xml:space="preserve">    }</w:t>
      </w:r>
    </w:p>
    <w:p w14:paraId="73A37AF4" w14:textId="27049C8A" w:rsidR="00D631CF" w:rsidRDefault="00D631CF" w:rsidP="00D631CF">
      <w:r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61B0CD43" w14:textId="77777777" w:rsidR="00D631CF" w:rsidRDefault="00D631CF" w:rsidP="00D631CF">
      <w:r>
        <w:t xml:space="preserve">        return </w:t>
      </w:r>
      <w:proofErr w:type="spellStart"/>
      <w:r>
        <w:t>productId</w:t>
      </w:r>
      <w:proofErr w:type="spellEnd"/>
      <w:r>
        <w:t xml:space="preserve"> + ": " + </w:t>
      </w:r>
      <w:proofErr w:type="spellStart"/>
      <w:r>
        <w:t>productName</w:t>
      </w:r>
      <w:proofErr w:type="spellEnd"/>
      <w:r>
        <w:t xml:space="preserve"> + " - " + category;</w:t>
      </w:r>
    </w:p>
    <w:p w14:paraId="6AA5FC25" w14:textId="77777777" w:rsidR="00D631CF" w:rsidRDefault="00D631CF" w:rsidP="00D631CF">
      <w:r>
        <w:t xml:space="preserve">    }</w:t>
      </w:r>
    </w:p>
    <w:p w14:paraId="0923DFD5" w14:textId="5B912785" w:rsidR="00D631CF" w:rsidRDefault="00D631CF" w:rsidP="00D631CF">
      <w:r>
        <w:lastRenderedPageBreak/>
        <w:t>}</w:t>
      </w:r>
    </w:p>
    <w:p w14:paraId="225C6EFA" w14:textId="77777777" w:rsidR="00D631CF" w:rsidRDefault="00D631CF" w:rsidP="00D631CF">
      <w:r>
        <w:t>public class Main {</w:t>
      </w:r>
    </w:p>
    <w:p w14:paraId="4F1A2949" w14:textId="77777777" w:rsidR="00D631CF" w:rsidRDefault="00D631CF" w:rsidP="00D631C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9AEC5C3" w14:textId="77777777" w:rsidR="00D631CF" w:rsidRDefault="00D631CF" w:rsidP="00D631CF">
      <w:r>
        <w:t xml:space="preserve">        Product p1 = new </w:t>
      </w:r>
      <w:proofErr w:type="gramStart"/>
      <w:r>
        <w:t>Product(</w:t>
      </w:r>
      <w:proofErr w:type="gramEnd"/>
      <w:r>
        <w:t>101, "Laptop", "Electronics");</w:t>
      </w:r>
    </w:p>
    <w:p w14:paraId="00E5A76E" w14:textId="77777777" w:rsidR="00D631CF" w:rsidRDefault="00D631CF" w:rsidP="00D631CF">
      <w:r>
        <w:t xml:space="preserve">        Product p2 = new </w:t>
      </w:r>
      <w:proofErr w:type="gramStart"/>
      <w:r>
        <w:t>Product(</w:t>
      </w:r>
      <w:proofErr w:type="gramEnd"/>
      <w:r>
        <w:t>102, "Shirt", "Clothing");</w:t>
      </w:r>
    </w:p>
    <w:p w14:paraId="0554D56C" w14:textId="77777777" w:rsidR="00D631CF" w:rsidRDefault="00D631CF" w:rsidP="00D631CF">
      <w:r>
        <w:t xml:space="preserve">        Product p3 = new </w:t>
      </w:r>
      <w:proofErr w:type="gramStart"/>
      <w:r>
        <w:t>Product(</w:t>
      </w:r>
      <w:proofErr w:type="gramEnd"/>
      <w:r>
        <w:t>103, "Book", "Stationery");</w:t>
      </w:r>
    </w:p>
    <w:p w14:paraId="77DB13A1" w14:textId="0C62FAD3" w:rsidR="00D631CF" w:rsidRDefault="00D631CF" w:rsidP="00D631CF">
      <w:r>
        <w:t xml:space="preserve">        </w:t>
      </w:r>
      <w:proofErr w:type="spellStart"/>
      <w:r>
        <w:t>System.out.println</w:t>
      </w:r>
      <w:proofErr w:type="spellEnd"/>
      <w:r>
        <w:t>(p1);</w:t>
      </w:r>
    </w:p>
    <w:p w14:paraId="2A8D1059" w14:textId="77777777" w:rsidR="00D631CF" w:rsidRDefault="00D631CF" w:rsidP="00D631CF">
      <w:r>
        <w:t xml:space="preserve">        </w:t>
      </w:r>
      <w:proofErr w:type="spellStart"/>
      <w:r>
        <w:t>System.out.println</w:t>
      </w:r>
      <w:proofErr w:type="spellEnd"/>
      <w:r>
        <w:t>(p2);</w:t>
      </w:r>
    </w:p>
    <w:p w14:paraId="00B8E427" w14:textId="77777777" w:rsidR="00D631CF" w:rsidRDefault="00D631CF" w:rsidP="00D631CF">
      <w:r>
        <w:t xml:space="preserve">        </w:t>
      </w:r>
      <w:proofErr w:type="spellStart"/>
      <w:r>
        <w:t>System.out.println</w:t>
      </w:r>
      <w:proofErr w:type="spellEnd"/>
      <w:r>
        <w:t>(p3);</w:t>
      </w:r>
    </w:p>
    <w:p w14:paraId="50155A06" w14:textId="77777777" w:rsidR="00D631CF" w:rsidRDefault="00D631CF" w:rsidP="00D631CF">
      <w:r>
        <w:t xml:space="preserve">    }</w:t>
      </w:r>
    </w:p>
    <w:p w14:paraId="60BC965D" w14:textId="3D9BE96F" w:rsidR="00D631CF" w:rsidRPr="00D631CF" w:rsidRDefault="00D631CF" w:rsidP="00D631CF">
      <w:pPr>
        <w:rPr>
          <w:b/>
          <w:bCs/>
          <w:sz w:val="28"/>
          <w:szCs w:val="28"/>
        </w:rPr>
      </w:pPr>
      <w:r>
        <w:t xml:space="preserve">   </w:t>
      </w:r>
      <w:r w:rsidRPr="00D631CF">
        <w:rPr>
          <w:b/>
          <w:bCs/>
          <w:sz w:val="28"/>
          <w:szCs w:val="28"/>
        </w:rPr>
        <w:t>OUTPUT</w:t>
      </w:r>
    </w:p>
    <w:p w14:paraId="6DEC0456" w14:textId="799D9E2E" w:rsidR="00EE551F" w:rsidRPr="00EE551F" w:rsidRDefault="00D631CF" w:rsidP="00D631CF">
      <w:r>
        <w:t>}</w:t>
      </w:r>
      <w:r>
        <w:rPr>
          <w:noProof/>
        </w:rPr>
        <w:drawing>
          <wp:inline distT="0" distB="0" distL="0" distR="0" wp14:anchorId="2ECA3E7A" wp14:editId="1FCB9A3A">
            <wp:extent cx="4823460" cy="2628900"/>
            <wp:effectExtent l="0" t="0" r="0" b="0"/>
            <wp:docPr id="769830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300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F402" w14:textId="01C96D76" w:rsidR="00EE551F" w:rsidRDefault="00EE551F">
      <w:pPr>
        <w:pStyle w:val="Heading1"/>
        <w:rPr>
          <w:rFonts w:ascii="Times New Roman" w:hAnsi="Times New Roman"/>
          <w:color w:val="000000" w:themeColor="text1"/>
          <w:sz w:val="24"/>
        </w:rPr>
      </w:pPr>
    </w:p>
    <w:p w14:paraId="7183E066" w14:textId="05F39505" w:rsidR="00AD75BE" w:rsidRPr="00EE551F" w:rsidRDefault="00292596">
      <w:pPr>
        <w:pStyle w:val="Heading1"/>
        <w:rPr>
          <w:color w:val="000000" w:themeColor="text1"/>
        </w:rPr>
      </w:pPr>
      <w:r w:rsidRPr="00EE551F">
        <w:rPr>
          <w:rFonts w:ascii="Times New Roman" w:hAnsi="Times New Roman"/>
          <w:color w:val="000000" w:themeColor="text1"/>
          <w:sz w:val="24"/>
        </w:rPr>
        <w:t>3</w:t>
      </w:r>
      <w:r w:rsidRPr="00EE551F">
        <w:rPr>
          <w:rFonts w:ascii="Times New Roman" w:hAnsi="Times New Roman"/>
          <w:color w:val="000000" w:themeColor="text1"/>
          <w:sz w:val="24"/>
        </w:rPr>
        <w:t xml:space="preserve">. Implementation: </w:t>
      </w:r>
      <w:proofErr w:type="gramStart"/>
      <w:r w:rsidRPr="00EE551F">
        <w:rPr>
          <w:rFonts w:ascii="Times New Roman" w:hAnsi="Times New Roman"/>
          <w:color w:val="000000" w:themeColor="text1"/>
          <w:sz w:val="24"/>
        </w:rPr>
        <w:t xml:space="preserve">Linear </w:t>
      </w:r>
      <w:r w:rsidRPr="00EE551F">
        <w:rPr>
          <w:rFonts w:ascii="Times New Roman" w:hAnsi="Times New Roman"/>
          <w:color w:val="000000" w:themeColor="text1"/>
          <w:sz w:val="24"/>
        </w:rPr>
        <w:t xml:space="preserve"> Search</w:t>
      </w:r>
      <w:proofErr w:type="gramEnd"/>
    </w:p>
    <w:p w14:paraId="25BD0B8E" w14:textId="77777777" w:rsidR="00EE551F" w:rsidRDefault="00EE551F" w:rsidP="00EE551F">
      <w:pPr>
        <w:pStyle w:val="IntenseQuote"/>
        <w:spacing w:after="0" w:line="240" w:lineRule="auto"/>
        <w:rPr>
          <w:rFonts w:cs="Times New Roman"/>
          <w:b w:val="0"/>
          <w:bCs w:val="0"/>
          <w:i w:val="0"/>
          <w:iCs w:val="0"/>
          <w:color w:val="000000" w:themeColor="text1"/>
        </w:rPr>
      </w:pPr>
      <w:r w:rsidRPr="00EE551F">
        <w:rPr>
          <w:rFonts w:cs="Times New Roman"/>
          <w:b w:val="0"/>
          <w:bCs w:val="0"/>
          <w:i w:val="0"/>
          <w:iCs w:val="0"/>
          <w:color w:val="000000" w:themeColor="text1"/>
        </w:rPr>
        <w:t xml:space="preserve">import </w:t>
      </w:r>
      <w:proofErr w:type="spellStart"/>
      <w:proofErr w:type="gramStart"/>
      <w:r w:rsidRPr="00EE551F">
        <w:rPr>
          <w:rFonts w:cs="Times New Roman"/>
          <w:b w:val="0"/>
          <w:bCs w:val="0"/>
          <w:i w:val="0"/>
          <w:iCs w:val="0"/>
          <w:color w:val="000000" w:themeColor="text1"/>
        </w:rPr>
        <w:t>java.util</w:t>
      </w:r>
      <w:proofErr w:type="gramEnd"/>
      <w:r w:rsidRPr="00EE551F">
        <w:rPr>
          <w:rFonts w:cs="Times New Roman"/>
          <w:b w:val="0"/>
          <w:bCs w:val="0"/>
          <w:i w:val="0"/>
          <w:iCs w:val="0"/>
          <w:color w:val="000000" w:themeColor="text1"/>
        </w:rPr>
        <w:t>.Scanner</w:t>
      </w:r>
      <w:proofErr w:type="spellEnd"/>
      <w:r w:rsidRPr="00EE551F">
        <w:rPr>
          <w:rFonts w:cs="Times New Roman"/>
          <w:b w:val="0"/>
          <w:bCs w:val="0"/>
          <w:i w:val="0"/>
          <w:iCs w:val="0"/>
          <w:color w:val="000000" w:themeColor="text1"/>
        </w:rPr>
        <w:t>;</w:t>
      </w:r>
    </w:p>
    <w:p w14:paraId="7FAA765E" w14:textId="77777777" w:rsidR="00D631CF" w:rsidRDefault="00EE551F" w:rsidP="00D631CF">
      <w:pPr>
        <w:pStyle w:val="IntenseQuote"/>
        <w:spacing w:after="0" w:line="240" w:lineRule="auto"/>
        <w:rPr>
          <w:rFonts w:cs="Times New Roman"/>
          <w:b w:val="0"/>
          <w:bCs w:val="0"/>
          <w:i w:val="0"/>
          <w:iCs w:val="0"/>
          <w:color w:val="000000" w:themeColor="text1"/>
        </w:rPr>
      </w:pPr>
      <w:r w:rsidRPr="00EE551F">
        <w:rPr>
          <w:rFonts w:cs="Times New Roman"/>
          <w:b w:val="0"/>
          <w:bCs w:val="0"/>
          <w:i w:val="0"/>
          <w:iCs w:val="0"/>
          <w:color w:val="000000" w:themeColor="text1"/>
        </w:rPr>
        <w:t>class Product {</w:t>
      </w:r>
    </w:p>
    <w:p w14:paraId="69A62470" w14:textId="2943BB40" w:rsidR="00EE551F" w:rsidRPr="00EE551F" w:rsidRDefault="00D631CF" w:rsidP="00D631CF">
      <w:pPr>
        <w:pStyle w:val="IntenseQuote"/>
        <w:spacing w:after="0" w:line="240" w:lineRule="auto"/>
        <w:rPr>
          <w:rFonts w:cs="Times New Roman"/>
          <w:b w:val="0"/>
          <w:bCs w:val="0"/>
          <w:i w:val="0"/>
          <w:iCs w:val="0"/>
          <w:color w:val="000000" w:themeColor="text1"/>
        </w:rPr>
      </w:pPr>
      <w:r>
        <w:rPr>
          <w:rFonts w:cs="Times New Roman"/>
          <w:b w:val="0"/>
          <w:bCs w:val="0"/>
          <w:i w:val="0"/>
          <w:iCs w:val="0"/>
          <w:color w:val="000000" w:themeColor="text1"/>
        </w:rPr>
        <w:lastRenderedPageBreak/>
        <w:t xml:space="preserve">    </w:t>
      </w:r>
      <w:r w:rsidR="00EE551F" w:rsidRPr="00EE551F">
        <w:rPr>
          <w:rFonts w:cs="Times New Roman"/>
          <w:b w:val="0"/>
          <w:bCs w:val="0"/>
          <w:i w:val="0"/>
          <w:iCs w:val="0"/>
          <w:color w:val="000000" w:themeColor="text1"/>
        </w:rPr>
        <w:t>int id;</w:t>
      </w:r>
    </w:p>
    <w:p w14:paraId="46E95250" w14:textId="77777777" w:rsidR="00D631CF" w:rsidRDefault="00EE551F" w:rsidP="00D631CF">
      <w:pPr>
        <w:pStyle w:val="IntenseQuote"/>
        <w:spacing w:after="0" w:line="240" w:lineRule="auto"/>
        <w:rPr>
          <w:rFonts w:cs="Times New Roman"/>
          <w:b w:val="0"/>
          <w:bCs w:val="0"/>
          <w:i w:val="0"/>
          <w:iCs w:val="0"/>
          <w:color w:val="000000" w:themeColor="text1"/>
        </w:rPr>
      </w:pPr>
      <w:r w:rsidRPr="00EE551F">
        <w:rPr>
          <w:rFonts w:cs="Times New Roman"/>
          <w:b w:val="0"/>
          <w:bCs w:val="0"/>
          <w:i w:val="0"/>
          <w:iCs w:val="0"/>
          <w:color w:val="000000" w:themeColor="text1"/>
        </w:rPr>
        <w:t xml:space="preserve">    String name;</w:t>
      </w:r>
    </w:p>
    <w:p w14:paraId="1DADB527" w14:textId="0F68A242" w:rsidR="00EE551F" w:rsidRPr="00EE551F" w:rsidRDefault="00D631CF" w:rsidP="00D631CF">
      <w:pPr>
        <w:pStyle w:val="IntenseQuote"/>
        <w:spacing w:after="0" w:line="240" w:lineRule="auto"/>
        <w:rPr>
          <w:rFonts w:cs="Times New Roman"/>
          <w:b w:val="0"/>
          <w:bCs w:val="0"/>
          <w:i w:val="0"/>
          <w:iCs w:val="0"/>
          <w:color w:val="000000" w:themeColor="text1"/>
        </w:rPr>
      </w:pPr>
      <w:r>
        <w:rPr>
          <w:rFonts w:cs="Times New Roman"/>
          <w:b w:val="0"/>
          <w:bCs w:val="0"/>
          <w:i w:val="0"/>
          <w:iCs w:val="0"/>
          <w:color w:val="000000" w:themeColor="text1"/>
        </w:rPr>
        <w:t xml:space="preserve">     </w:t>
      </w:r>
      <w:proofErr w:type="gramStart"/>
      <w:r w:rsidR="00EE551F" w:rsidRPr="00EE551F">
        <w:rPr>
          <w:rFonts w:cs="Times New Roman"/>
          <w:b w:val="0"/>
          <w:bCs w:val="0"/>
          <w:i w:val="0"/>
          <w:iCs w:val="0"/>
          <w:color w:val="000000" w:themeColor="text1"/>
        </w:rPr>
        <w:t>Product(</w:t>
      </w:r>
      <w:proofErr w:type="gramEnd"/>
      <w:r w:rsidR="00EE551F" w:rsidRPr="00EE551F">
        <w:rPr>
          <w:rFonts w:cs="Times New Roman"/>
          <w:b w:val="0"/>
          <w:bCs w:val="0"/>
          <w:i w:val="0"/>
          <w:iCs w:val="0"/>
          <w:color w:val="000000" w:themeColor="text1"/>
        </w:rPr>
        <w:t>int id, String name) {</w:t>
      </w:r>
    </w:p>
    <w:p w14:paraId="2C0B672B" w14:textId="77777777" w:rsidR="00EE551F" w:rsidRPr="00EE551F" w:rsidRDefault="00EE551F" w:rsidP="00EE551F">
      <w:pPr>
        <w:pStyle w:val="IntenseQuote"/>
        <w:spacing w:after="0" w:line="240" w:lineRule="auto"/>
        <w:rPr>
          <w:rFonts w:cs="Times New Roman"/>
          <w:b w:val="0"/>
          <w:bCs w:val="0"/>
          <w:i w:val="0"/>
          <w:iCs w:val="0"/>
          <w:color w:val="000000" w:themeColor="text1"/>
        </w:rPr>
      </w:pPr>
      <w:r w:rsidRPr="00EE551F">
        <w:rPr>
          <w:rFonts w:cs="Times New Roman"/>
          <w:b w:val="0"/>
          <w:bCs w:val="0"/>
          <w:i w:val="0"/>
          <w:iCs w:val="0"/>
          <w:color w:val="000000" w:themeColor="text1"/>
        </w:rPr>
        <w:t xml:space="preserve">        this.id = id;</w:t>
      </w:r>
    </w:p>
    <w:p w14:paraId="4C81B9D5" w14:textId="77777777" w:rsidR="00EE551F" w:rsidRPr="00EE551F" w:rsidRDefault="00EE551F" w:rsidP="00EE551F">
      <w:pPr>
        <w:pStyle w:val="IntenseQuote"/>
        <w:spacing w:after="0" w:line="240" w:lineRule="auto"/>
        <w:rPr>
          <w:rFonts w:cs="Times New Roman"/>
          <w:b w:val="0"/>
          <w:bCs w:val="0"/>
          <w:i w:val="0"/>
          <w:iCs w:val="0"/>
          <w:color w:val="000000" w:themeColor="text1"/>
        </w:rPr>
      </w:pPr>
      <w:r w:rsidRPr="00EE551F">
        <w:rPr>
          <w:rFonts w:cs="Times New Roman"/>
          <w:b w:val="0"/>
          <w:bCs w:val="0"/>
          <w:i w:val="0"/>
          <w:iCs w:val="0"/>
          <w:color w:val="000000" w:themeColor="text1"/>
        </w:rPr>
        <w:t xml:space="preserve">        this.name = name;</w:t>
      </w:r>
    </w:p>
    <w:p w14:paraId="2AEE1508" w14:textId="706E20DA" w:rsidR="00EE551F" w:rsidRPr="00EE551F" w:rsidRDefault="00EE551F" w:rsidP="00D631CF">
      <w:pPr>
        <w:pStyle w:val="IntenseQuote"/>
        <w:spacing w:after="0" w:line="240" w:lineRule="auto"/>
        <w:rPr>
          <w:rFonts w:cs="Times New Roman"/>
          <w:b w:val="0"/>
          <w:bCs w:val="0"/>
          <w:i w:val="0"/>
          <w:iCs w:val="0"/>
          <w:color w:val="000000" w:themeColor="text1"/>
        </w:rPr>
      </w:pPr>
      <w:r w:rsidRPr="00EE551F">
        <w:rPr>
          <w:rFonts w:cs="Times New Roman"/>
          <w:b w:val="0"/>
          <w:bCs w:val="0"/>
          <w:i w:val="0"/>
          <w:iCs w:val="0"/>
          <w:color w:val="000000" w:themeColor="text1"/>
        </w:rPr>
        <w:t xml:space="preserve">    } public String </w:t>
      </w:r>
      <w:proofErr w:type="spellStart"/>
      <w:proofErr w:type="gramStart"/>
      <w:r w:rsidRPr="00EE551F">
        <w:rPr>
          <w:rFonts w:cs="Times New Roman"/>
          <w:b w:val="0"/>
          <w:bCs w:val="0"/>
          <w:i w:val="0"/>
          <w:iCs w:val="0"/>
          <w:color w:val="000000" w:themeColor="text1"/>
        </w:rPr>
        <w:t>toString</w:t>
      </w:r>
      <w:proofErr w:type="spellEnd"/>
      <w:r w:rsidRPr="00EE551F">
        <w:rPr>
          <w:rFonts w:cs="Times New Roman"/>
          <w:b w:val="0"/>
          <w:bCs w:val="0"/>
          <w:i w:val="0"/>
          <w:iCs w:val="0"/>
          <w:color w:val="000000" w:themeColor="text1"/>
        </w:rPr>
        <w:t>(</w:t>
      </w:r>
      <w:proofErr w:type="gramEnd"/>
      <w:r w:rsidRPr="00EE551F">
        <w:rPr>
          <w:rFonts w:cs="Times New Roman"/>
          <w:b w:val="0"/>
          <w:bCs w:val="0"/>
          <w:i w:val="0"/>
          <w:iCs w:val="0"/>
          <w:color w:val="000000" w:themeColor="text1"/>
        </w:rPr>
        <w:t>) {</w:t>
      </w:r>
    </w:p>
    <w:p w14:paraId="0AA99AB8" w14:textId="77777777" w:rsidR="00EE551F" w:rsidRPr="00EE551F" w:rsidRDefault="00EE551F" w:rsidP="00EE551F">
      <w:pPr>
        <w:pStyle w:val="IntenseQuote"/>
        <w:spacing w:after="0" w:line="240" w:lineRule="auto"/>
        <w:rPr>
          <w:rFonts w:cs="Times New Roman"/>
          <w:b w:val="0"/>
          <w:bCs w:val="0"/>
          <w:i w:val="0"/>
          <w:iCs w:val="0"/>
          <w:color w:val="000000" w:themeColor="text1"/>
        </w:rPr>
      </w:pPr>
      <w:r w:rsidRPr="00EE551F">
        <w:rPr>
          <w:rFonts w:cs="Times New Roman"/>
          <w:b w:val="0"/>
          <w:bCs w:val="0"/>
          <w:i w:val="0"/>
          <w:iCs w:val="0"/>
          <w:color w:val="000000" w:themeColor="text1"/>
        </w:rPr>
        <w:t xml:space="preserve">        return id + ": " + name;</w:t>
      </w:r>
    </w:p>
    <w:p w14:paraId="27A12AE9" w14:textId="77777777" w:rsidR="00EE551F" w:rsidRPr="00EE551F" w:rsidRDefault="00EE551F" w:rsidP="00EE551F">
      <w:pPr>
        <w:pStyle w:val="IntenseQuote"/>
        <w:spacing w:after="0" w:line="240" w:lineRule="auto"/>
        <w:rPr>
          <w:rFonts w:cs="Times New Roman"/>
          <w:b w:val="0"/>
          <w:bCs w:val="0"/>
          <w:i w:val="0"/>
          <w:iCs w:val="0"/>
          <w:color w:val="000000" w:themeColor="text1"/>
        </w:rPr>
      </w:pPr>
      <w:r w:rsidRPr="00EE551F">
        <w:rPr>
          <w:rFonts w:cs="Times New Roman"/>
          <w:b w:val="0"/>
          <w:bCs w:val="0"/>
          <w:i w:val="0"/>
          <w:iCs w:val="0"/>
          <w:color w:val="000000" w:themeColor="text1"/>
        </w:rPr>
        <w:t xml:space="preserve">    }</w:t>
      </w:r>
    </w:p>
    <w:p w14:paraId="7DF044D3" w14:textId="4BEF3C09" w:rsidR="00EE551F" w:rsidRPr="00EE551F" w:rsidRDefault="00EE551F" w:rsidP="00D631CF">
      <w:pPr>
        <w:pStyle w:val="IntenseQuote"/>
        <w:spacing w:after="0" w:line="240" w:lineRule="auto"/>
        <w:rPr>
          <w:rFonts w:cs="Times New Roman"/>
          <w:b w:val="0"/>
          <w:bCs w:val="0"/>
          <w:i w:val="0"/>
          <w:iCs w:val="0"/>
          <w:color w:val="000000" w:themeColor="text1"/>
        </w:rPr>
      </w:pPr>
      <w:r w:rsidRPr="00EE551F">
        <w:rPr>
          <w:rFonts w:cs="Times New Roman"/>
          <w:b w:val="0"/>
          <w:bCs w:val="0"/>
          <w:i w:val="0"/>
          <w:iCs w:val="0"/>
          <w:color w:val="000000" w:themeColor="text1"/>
        </w:rPr>
        <w:t>}</w:t>
      </w:r>
    </w:p>
    <w:p w14:paraId="058D510F" w14:textId="77777777" w:rsidR="00EE551F" w:rsidRPr="00EE551F" w:rsidRDefault="00EE551F" w:rsidP="00EE551F">
      <w:pPr>
        <w:pStyle w:val="IntenseQuote"/>
        <w:spacing w:after="0" w:line="240" w:lineRule="auto"/>
        <w:rPr>
          <w:rFonts w:cs="Times New Roman"/>
          <w:b w:val="0"/>
          <w:bCs w:val="0"/>
          <w:i w:val="0"/>
          <w:iCs w:val="0"/>
          <w:color w:val="000000" w:themeColor="text1"/>
        </w:rPr>
      </w:pPr>
      <w:r w:rsidRPr="00EE551F">
        <w:rPr>
          <w:rFonts w:cs="Times New Roman"/>
          <w:b w:val="0"/>
          <w:bCs w:val="0"/>
          <w:i w:val="0"/>
          <w:iCs w:val="0"/>
          <w:color w:val="000000" w:themeColor="text1"/>
        </w:rPr>
        <w:t>public class Main {</w:t>
      </w:r>
    </w:p>
    <w:p w14:paraId="196B7069" w14:textId="77777777" w:rsidR="00EE551F" w:rsidRPr="00EE551F" w:rsidRDefault="00EE551F" w:rsidP="00EE551F">
      <w:pPr>
        <w:pStyle w:val="IntenseQuote"/>
        <w:spacing w:after="0" w:line="240" w:lineRule="auto"/>
        <w:rPr>
          <w:rFonts w:cs="Times New Roman"/>
          <w:b w:val="0"/>
          <w:bCs w:val="0"/>
          <w:i w:val="0"/>
          <w:iCs w:val="0"/>
          <w:color w:val="000000" w:themeColor="text1"/>
        </w:rPr>
      </w:pPr>
      <w:r w:rsidRPr="00EE551F">
        <w:rPr>
          <w:rFonts w:cs="Times New Roman"/>
          <w:b w:val="0"/>
          <w:bCs w:val="0"/>
          <w:i w:val="0"/>
          <w:iCs w:val="0"/>
          <w:color w:val="000000" w:themeColor="text1"/>
        </w:rPr>
        <w:t xml:space="preserve">    public static void </w:t>
      </w:r>
      <w:proofErr w:type="gramStart"/>
      <w:r w:rsidRPr="00EE551F">
        <w:rPr>
          <w:rFonts w:cs="Times New Roman"/>
          <w:b w:val="0"/>
          <w:bCs w:val="0"/>
          <w:i w:val="0"/>
          <w:iCs w:val="0"/>
          <w:color w:val="000000" w:themeColor="text1"/>
        </w:rPr>
        <w:t>main(String[</w:t>
      </w:r>
      <w:proofErr w:type="gramEnd"/>
      <w:r w:rsidRPr="00EE551F">
        <w:rPr>
          <w:rFonts w:cs="Times New Roman"/>
          <w:b w:val="0"/>
          <w:bCs w:val="0"/>
          <w:i w:val="0"/>
          <w:iCs w:val="0"/>
          <w:color w:val="000000" w:themeColor="text1"/>
        </w:rPr>
        <w:t xml:space="preserve">] </w:t>
      </w:r>
      <w:proofErr w:type="spellStart"/>
      <w:r w:rsidRPr="00EE551F">
        <w:rPr>
          <w:rFonts w:cs="Times New Roman"/>
          <w:b w:val="0"/>
          <w:bCs w:val="0"/>
          <w:i w:val="0"/>
          <w:iCs w:val="0"/>
          <w:color w:val="000000" w:themeColor="text1"/>
        </w:rPr>
        <w:t>args</w:t>
      </w:r>
      <w:proofErr w:type="spellEnd"/>
      <w:r w:rsidRPr="00EE551F">
        <w:rPr>
          <w:rFonts w:cs="Times New Roman"/>
          <w:b w:val="0"/>
          <w:bCs w:val="0"/>
          <w:i w:val="0"/>
          <w:iCs w:val="0"/>
          <w:color w:val="000000" w:themeColor="text1"/>
        </w:rPr>
        <w:t>) {</w:t>
      </w:r>
    </w:p>
    <w:p w14:paraId="49C43C51" w14:textId="77777777" w:rsidR="00EE551F" w:rsidRPr="00EE551F" w:rsidRDefault="00EE551F" w:rsidP="00EE551F">
      <w:pPr>
        <w:pStyle w:val="IntenseQuote"/>
        <w:spacing w:after="0" w:line="240" w:lineRule="auto"/>
        <w:rPr>
          <w:rFonts w:cs="Times New Roman"/>
          <w:b w:val="0"/>
          <w:bCs w:val="0"/>
          <w:i w:val="0"/>
          <w:iCs w:val="0"/>
          <w:color w:val="000000" w:themeColor="text1"/>
        </w:rPr>
      </w:pPr>
      <w:r w:rsidRPr="00EE551F">
        <w:rPr>
          <w:rFonts w:cs="Times New Roman"/>
          <w:b w:val="0"/>
          <w:bCs w:val="0"/>
          <w:i w:val="0"/>
          <w:iCs w:val="0"/>
          <w:color w:val="000000" w:themeColor="text1"/>
        </w:rPr>
        <w:t xml:space="preserve">        </w:t>
      </w:r>
      <w:proofErr w:type="gramStart"/>
      <w:r w:rsidRPr="00EE551F">
        <w:rPr>
          <w:rFonts w:cs="Times New Roman"/>
          <w:b w:val="0"/>
          <w:bCs w:val="0"/>
          <w:i w:val="0"/>
          <w:iCs w:val="0"/>
          <w:color w:val="000000" w:themeColor="text1"/>
        </w:rPr>
        <w:t>Product[</w:t>
      </w:r>
      <w:proofErr w:type="gramEnd"/>
      <w:r w:rsidRPr="00EE551F">
        <w:rPr>
          <w:rFonts w:cs="Times New Roman"/>
          <w:b w:val="0"/>
          <w:bCs w:val="0"/>
          <w:i w:val="0"/>
          <w:iCs w:val="0"/>
          <w:color w:val="000000" w:themeColor="text1"/>
        </w:rPr>
        <w:t>] products = {</w:t>
      </w:r>
    </w:p>
    <w:p w14:paraId="084AD6E8" w14:textId="77777777" w:rsidR="00EE551F" w:rsidRPr="00EE551F" w:rsidRDefault="00EE551F" w:rsidP="00EE551F">
      <w:pPr>
        <w:pStyle w:val="IntenseQuote"/>
        <w:spacing w:after="0" w:line="240" w:lineRule="auto"/>
        <w:rPr>
          <w:rFonts w:cs="Times New Roman"/>
          <w:b w:val="0"/>
          <w:bCs w:val="0"/>
          <w:i w:val="0"/>
          <w:iCs w:val="0"/>
          <w:color w:val="000000" w:themeColor="text1"/>
        </w:rPr>
      </w:pPr>
      <w:r w:rsidRPr="00EE551F">
        <w:rPr>
          <w:rFonts w:cs="Times New Roman"/>
          <w:b w:val="0"/>
          <w:bCs w:val="0"/>
          <w:i w:val="0"/>
          <w:iCs w:val="0"/>
          <w:color w:val="000000" w:themeColor="text1"/>
        </w:rPr>
        <w:t xml:space="preserve">            new </w:t>
      </w:r>
      <w:proofErr w:type="gramStart"/>
      <w:r w:rsidRPr="00EE551F">
        <w:rPr>
          <w:rFonts w:cs="Times New Roman"/>
          <w:b w:val="0"/>
          <w:bCs w:val="0"/>
          <w:i w:val="0"/>
          <w:iCs w:val="0"/>
          <w:color w:val="000000" w:themeColor="text1"/>
        </w:rPr>
        <w:t>Product(</w:t>
      </w:r>
      <w:proofErr w:type="gramEnd"/>
      <w:r w:rsidRPr="00EE551F">
        <w:rPr>
          <w:rFonts w:cs="Times New Roman"/>
          <w:b w:val="0"/>
          <w:bCs w:val="0"/>
          <w:i w:val="0"/>
          <w:iCs w:val="0"/>
          <w:color w:val="000000" w:themeColor="text1"/>
        </w:rPr>
        <w:t>1, "Laptop"),</w:t>
      </w:r>
    </w:p>
    <w:p w14:paraId="3A232FD7" w14:textId="77777777" w:rsidR="00EE551F" w:rsidRPr="00EE551F" w:rsidRDefault="00EE551F" w:rsidP="00EE551F">
      <w:pPr>
        <w:pStyle w:val="IntenseQuote"/>
        <w:spacing w:after="0" w:line="240" w:lineRule="auto"/>
        <w:rPr>
          <w:rFonts w:cs="Times New Roman"/>
          <w:b w:val="0"/>
          <w:bCs w:val="0"/>
          <w:i w:val="0"/>
          <w:iCs w:val="0"/>
          <w:color w:val="000000" w:themeColor="text1"/>
        </w:rPr>
      </w:pPr>
      <w:r w:rsidRPr="00EE551F">
        <w:rPr>
          <w:rFonts w:cs="Times New Roman"/>
          <w:b w:val="0"/>
          <w:bCs w:val="0"/>
          <w:i w:val="0"/>
          <w:iCs w:val="0"/>
          <w:color w:val="000000" w:themeColor="text1"/>
        </w:rPr>
        <w:t xml:space="preserve">            new </w:t>
      </w:r>
      <w:proofErr w:type="gramStart"/>
      <w:r w:rsidRPr="00EE551F">
        <w:rPr>
          <w:rFonts w:cs="Times New Roman"/>
          <w:b w:val="0"/>
          <w:bCs w:val="0"/>
          <w:i w:val="0"/>
          <w:iCs w:val="0"/>
          <w:color w:val="000000" w:themeColor="text1"/>
        </w:rPr>
        <w:t>Product(</w:t>
      </w:r>
      <w:proofErr w:type="gramEnd"/>
      <w:r w:rsidRPr="00EE551F">
        <w:rPr>
          <w:rFonts w:cs="Times New Roman"/>
          <w:b w:val="0"/>
          <w:bCs w:val="0"/>
          <w:i w:val="0"/>
          <w:iCs w:val="0"/>
          <w:color w:val="000000" w:themeColor="text1"/>
        </w:rPr>
        <w:t>2, "Book"),</w:t>
      </w:r>
    </w:p>
    <w:p w14:paraId="72EF0F5D" w14:textId="77777777" w:rsidR="00EE551F" w:rsidRPr="00EE551F" w:rsidRDefault="00EE551F" w:rsidP="00EE551F">
      <w:pPr>
        <w:pStyle w:val="IntenseQuote"/>
        <w:spacing w:after="0" w:line="240" w:lineRule="auto"/>
        <w:rPr>
          <w:rFonts w:cs="Times New Roman"/>
          <w:b w:val="0"/>
          <w:bCs w:val="0"/>
          <w:i w:val="0"/>
          <w:iCs w:val="0"/>
          <w:color w:val="000000" w:themeColor="text1"/>
        </w:rPr>
      </w:pPr>
      <w:r w:rsidRPr="00EE551F">
        <w:rPr>
          <w:rFonts w:cs="Times New Roman"/>
          <w:b w:val="0"/>
          <w:bCs w:val="0"/>
          <w:i w:val="0"/>
          <w:iCs w:val="0"/>
          <w:color w:val="000000" w:themeColor="text1"/>
        </w:rPr>
        <w:t xml:space="preserve">            new </w:t>
      </w:r>
      <w:proofErr w:type="gramStart"/>
      <w:r w:rsidRPr="00EE551F">
        <w:rPr>
          <w:rFonts w:cs="Times New Roman"/>
          <w:b w:val="0"/>
          <w:bCs w:val="0"/>
          <w:i w:val="0"/>
          <w:iCs w:val="0"/>
          <w:color w:val="000000" w:themeColor="text1"/>
        </w:rPr>
        <w:t>Product(</w:t>
      </w:r>
      <w:proofErr w:type="gramEnd"/>
      <w:r w:rsidRPr="00EE551F">
        <w:rPr>
          <w:rFonts w:cs="Times New Roman"/>
          <w:b w:val="0"/>
          <w:bCs w:val="0"/>
          <w:i w:val="0"/>
          <w:iCs w:val="0"/>
          <w:color w:val="000000" w:themeColor="text1"/>
        </w:rPr>
        <w:t>3, "Phone")</w:t>
      </w:r>
    </w:p>
    <w:p w14:paraId="582D4ED5" w14:textId="77777777" w:rsidR="00EE551F" w:rsidRDefault="00EE551F" w:rsidP="00EE551F">
      <w:pPr>
        <w:pStyle w:val="IntenseQuote"/>
        <w:spacing w:after="0" w:line="240" w:lineRule="auto"/>
        <w:rPr>
          <w:rFonts w:cs="Times New Roman"/>
          <w:b w:val="0"/>
          <w:bCs w:val="0"/>
          <w:i w:val="0"/>
          <w:iCs w:val="0"/>
          <w:color w:val="000000" w:themeColor="text1"/>
        </w:rPr>
      </w:pPr>
      <w:r w:rsidRPr="00EE551F">
        <w:rPr>
          <w:rFonts w:cs="Times New Roman"/>
          <w:b w:val="0"/>
          <w:bCs w:val="0"/>
          <w:i w:val="0"/>
          <w:iCs w:val="0"/>
          <w:color w:val="000000" w:themeColor="text1"/>
        </w:rPr>
        <w:t xml:space="preserve">        };</w:t>
      </w:r>
    </w:p>
    <w:p w14:paraId="5D361885" w14:textId="77777777" w:rsidR="00EE551F" w:rsidRPr="00EE551F" w:rsidRDefault="00EE551F" w:rsidP="00EE551F">
      <w:pPr>
        <w:pStyle w:val="IntenseQuote"/>
        <w:spacing w:after="0" w:line="240" w:lineRule="auto"/>
        <w:rPr>
          <w:rFonts w:cs="Times New Roman"/>
          <w:b w:val="0"/>
          <w:bCs w:val="0"/>
          <w:i w:val="0"/>
          <w:iCs w:val="0"/>
          <w:color w:val="000000" w:themeColor="text1"/>
        </w:rPr>
      </w:pPr>
      <w:r>
        <w:rPr>
          <w:rFonts w:cs="Times New Roman"/>
          <w:b w:val="0"/>
          <w:bCs w:val="0"/>
          <w:i w:val="0"/>
          <w:iCs w:val="0"/>
          <w:color w:val="000000" w:themeColor="text1"/>
        </w:rPr>
        <w:t xml:space="preserve">    </w:t>
      </w:r>
      <w:r w:rsidRPr="00EE551F">
        <w:rPr>
          <w:rFonts w:cs="Times New Roman"/>
          <w:b w:val="0"/>
          <w:bCs w:val="0"/>
          <w:i w:val="0"/>
          <w:iCs w:val="0"/>
          <w:color w:val="000000" w:themeColor="text1"/>
        </w:rPr>
        <w:t xml:space="preserve">   Scanner </w:t>
      </w:r>
      <w:proofErr w:type="spellStart"/>
      <w:r w:rsidRPr="00EE551F">
        <w:rPr>
          <w:rFonts w:cs="Times New Roman"/>
          <w:b w:val="0"/>
          <w:bCs w:val="0"/>
          <w:i w:val="0"/>
          <w:iCs w:val="0"/>
          <w:color w:val="000000" w:themeColor="text1"/>
        </w:rPr>
        <w:t>sc</w:t>
      </w:r>
      <w:proofErr w:type="spellEnd"/>
      <w:r w:rsidRPr="00EE551F">
        <w:rPr>
          <w:rFonts w:cs="Times New Roman"/>
          <w:b w:val="0"/>
          <w:bCs w:val="0"/>
          <w:i w:val="0"/>
          <w:iCs w:val="0"/>
          <w:color w:val="000000" w:themeColor="text1"/>
        </w:rPr>
        <w:t xml:space="preserve"> = new </w:t>
      </w:r>
      <w:proofErr w:type="gramStart"/>
      <w:r w:rsidRPr="00EE551F">
        <w:rPr>
          <w:rFonts w:cs="Times New Roman"/>
          <w:b w:val="0"/>
          <w:bCs w:val="0"/>
          <w:i w:val="0"/>
          <w:iCs w:val="0"/>
          <w:color w:val="000000" w:themeColor="text1"/>
        </w:rPr>
        <w:t>Scanner(</w:t>
      </w:r>
      <w:proofErr w:type="gramEnd"/>
      <w:r w:rsidRPr="00EE551F">
        <w:rPr>
          <w:rFonts w:cs="Times New Roman"/>
          <w:b w:val="0"/>
          <w:bCs w:val="0"/>
          <w:i w:val="0"/>
          <w:iCs w:val="0"/>
          <w:color w:val="000000" w:themeColor="text1"/>
        </w:rPr>
        <w:t>System.in);</w:t>
      </w:r>
    </w:p>
    <w:p w14:paraId="7F5789AB" w14:textId="77777777" w:rsidR="00EE551F" w:rsidRPr="00EE551F" w:rsidRDefault="00EE551F" w:rsidP="00EE551F">
      <w:pPr>
        <w:pStyle w:val="IntenseQuote"/>
        <w:spacing w:after="0" w:line="240" w:lineRule="auto"/>
        <w:rPr>
          <w:rFonts w:cs="Times New Roman"/>
          <w:b w:val="0"/>
          <w:bCs w:val="0"/>
          <w:i w:val="0"/>
          <w:iCs w:val="0"/>
          <w:color w:val="000000" w:themeColor="text1"/>
        </w:rPr>
      </w:pPr>
      <w:r w:rsidRPr="00EE551F">
        <w:rPr>
          <w:rFonts w:cs="Times New Roman"/>
          <w:b w:val="0"/>
          <w:bCs w:val="0"/>
          <w:i w:val="0"/>
          <w:iCs w:val="0"/>
          <w:color w:val="000000" w:themeColor="text1"/>
        </w:rPr>
        <w:t xml:space="preserve">        </w:t>
      </w:r>
      <w:proofErr w:type="spellStart"/>
      <w:r w:rsidRPr="00EE551F">
        <w:rPr>
          <w:rFonts w:cs="Times New Roman"/>
          <w:b w:val="0"/>
          <w:bCs w:val="0"/>
          <w:i w:val="0"/>
          <w:iCs w:val="0"/>
          <w:color w:val="000000" w:themeColor="text1"/>
        </w:rPr>
        <w:t>System.out.print</w:t>
      </w:r>
      <w:proofErr w:type="spellEnd"/>
      <w:r w:rsidRPr="00EE551F">
        <w:rPr>
          <w:rFonts w:cs="Times New Roman"/>
          <w:b w:val="0"/>
          <w:bCs w:val="0"/>
          <w:i w:val="0"/>
          <w:iCs w:val="0"/>
          <w:color w:val="000000" w:themeColor="text1"/>
        </w:rPr>
        <w:t>("Enter product ID to search: ");</w:t>
      </w:r>
    </w:p>
    <w:p w14:paraId="7294B9D9" w14:textId="77777777" w:rsidR="00D631CF" w:rsidRDefault="00EE551F" w:rsidP="00D631CF">
      <w:pPr>
        <w:pStyle w:val="IntenseQuote"/>
        <w:spacing w:after="0" w:line="240" w:lineRule="auto"/>
        <w:rPr>
          <w:rFonts w:cs="Times New Roman"/>
          <w:b w:val="0"/>
          <w:bCs w:val="0"/>
          <w:i w:val="0"/>
          <w:iCs w:val="0"/>
          <w:color w:val="000000" w:themeColor="text1"/>
        </w:rPr>
      </w:pPr>
      <w:r w:rsidRPr="00EE551F">
        <w:rPr>
          <w:rFonts w:cs="Times New Roman"/>
          <w:b w:val="0"/>
          <w:bCs w:val="0"/>
          <w:i w:val="0"/>
          <w:iCs w:val="0"/>
          <w:color w:val="000000" w:themeColor="text1"/>
        </w:rPr>
        <w:t xml:space="preserve">        int </w:t>
      </w:r>
      <w:proofErr w:type="spellStart"/>
      <w:r w:rsidRPr="00EE551F">
        <w:rPr>
          <w:rFonts w:cs="Times New Roman"/>
          <w:b w:val="0"/>
          <w:bCs w:val="0"/>
          <w:i w:val="0"/>
          <w:iCs w:val="0"/>
          <w:color w:val="000000" w:themeColor="text1"/>
        </w:rPr>
        <w:t>searchId</w:t>
      </w:r>
      <w:proofErr w:type="spellEnd"/>
      <w:r w:rsidRPr="00EE551F">
        <w:rPr>
          <w:rFonts w:cs="Times New Roman"/>
          <w:b w:val="0"/>
          <w:bCs w:val="0"/>
          <w:i w:val="0"/>
          <w:iCs w:val="0"/>
          <w:color w:val="000000" w:themeColor="text1"/>
        </w:rPr>
        <w:t xml:space="preserve"> = </w:t>
      </w:r>
      <w:proofErr w:type="spellStart"/>
      <w:proofErr w:type="gramStart"/>
      <w:r w:rsidRPr="00EE551F">
        <w:rPr>
          <w:rFonts w:cs="Times New Roman"/>
          <w:b w:val="0"/>
          <w:bCs w:val="0"/>
          <w:i w:val="0"/>
          <w:iCs w:val="0"/>
          <w:color w:val="000000" w:themeColor="text1"/>
        </w:rPr>
        <w:t>sc.nextInt</w:t>
      </w:r>
      <w:proofErr w:type="spellEnd"/>
      <w:proofErr w:type="gramEnd"/>
      <w:r w:rsidRPr="00EE551F">
        <w:rPr>
          <w:rFonts w:cs="Times New Roman"/>
          <w:b w:val="0"/>
          <w:bCs w:val="0"/>
          <w:i w:val="0"/>
          <w:iCs w:val="0"/>
          <w:color w:val="000000" w:themeColor="text1"/>
        </w:rPr>
        <w:t>();</w:t>
      </w:r>
    </w:p>
    <w:p w14:paraId="05EC3C79" w14:textId="7A4250D0" w:rsidR="00EE551F" w:rsidRPr="00EE551F" w:rsidRDefault="00D631CF" w:rsidP="00D631CF">
      <w:pPr>
        <w:pStyle w:val="IntenseQuote"/>
        <w:spacing w:after="0" w:line="240" w:lineRule="auto"/>
        <w:rPr>
          <w:rFonts w:cs="Times New Roman"/>
          <w:b w:val="0"/>
          <w:bCs w:val="0"/>
          <w:i w:val="0"/>
          <w:iCs w:val="0"/>
          <w:color w:val="000000" w:themeColor="text1"/>
        </w:rPr>
      </w:pPr>
      <w:r>
        <w:rPr>
          <w:rFonts w:cs="Times New Roman"/>
          <w:b w:val="0"/>
          <w:bCs w:val="0"/>
          <w:i w:val="0"/>
          <w:iCs w:val="0"/>
          <w:color w:val="000000" w:themeColor="text1"/>
        </w:rPr>
        <w:t xml:space="preserve">       </w:t>
      </w:r>
      <w:r w:rsidR="00EE551F">
        <w:rPr>
          <w:rFonts w:cs="Times New Roman"/>
          <w:b w:val="0"/>
          <w:bCs w:val="0"/>
          <w:i w:val="0"/>
          <w:iCs w:val="0"/>
          <w:color w:val="000000" w:themeColor="text1"/>
        </w:rPr>
        <w:t xml:space="preserve">  </w:t>
      </w:r>
      <w:proofErr w:type="spellStart"/>
      <w:r w:rsidR="00EE551F" w:rsidRPr="00EE551F">
        <w:rPr>
          <w:rFonts w:cs="Times New Roman"/>
          <w:b w:val="0"/>
          <w:bCs w:val="0"/>
          <w:i w:val="0"/>
          <w:iCs w:val="0"/>
          <w:color w:val="000000" w:themeColor="text1"/>
        </w:rPr>
        <w:t>boolean</w:t>
      </w:r>
      <w:proofErr w:type="spellEnd"/>
      <w:r w:rsidR="00EE551F" w:rsidRPr="00EE551F">
        <w:rPr>
          <w:rFonts w:cs="Times New Roman"/>
          <w:b w:val="0"/>
          <w:bCs w:val="0"/>
          <w:i w:val="0"/>
          <w:iCs w:val="0"/>
          <w:color w:val="000000" w:themeColor="text1"/>
        </w:rPr>
        <w:t xml:space="preserve"> found = false;</w:t>
      </w:r>
    </w:p>
    <w:p w14:paraId="52D8A601" w14:textId="77777777" w:rsidR="00EE551F" w:rsidRPr="00EE551F" w:rsidRDefault="00EE551F" w:rsidP="00EE551F">
      <w:pPr>
        <w:pStyle w:val="IntenseQuote"/>
        <w:spacing w:after="0" w:line="240" w:lineRule="auto"/>
        <w:rPr>
          <w:rFonts w:cs="Times New Roman"/>
          <w:b w:val="0"/>
          <w:bCs w:val="0"/>
          <w:i w:val="0"/>
          <w:iCs w:val="0"/>
          <w:color w:val="000000" w:themeColor="text1"/>
        </w:rPr>
      </w:pPr>
      <w:r w:rsidRPr="00EE551F">
        <w:rPr>
          <w:rFonts w:cs="Times New Roman"/>
          <w:b w:val="0"/>
          <w:bCs w:val="0"/>
          <w:i w:val="0"/>
          <w:iCs w:val="0"/>
          <w:color w:val="000000" w:themeColor="text1"/>
        </w:rPr>
        <w:t xml:space="preserve">        for (Product </w:t>
      </w:r>
      <w:proofErr w:type="gramStart"/>
      <w:r w:rsidRPr="00EE551F">
        <w:rPr>
          <w:rFonts w:cs="Times New Roman"/>
          <w:b w:val="0"/>
          <w:bCs w:val="0"/>
          <w:i w:val="0"/>
          <w:iCs w:val="0"/>
          <w:color w:val="000000" w:themeColor="text1"/>
        </w:rPr>
        <w:t>p :</w:t>
      </w:r>
      <w:proofErr w:type="gramEnd"/>
      <w:r w:rsidRPr="00EE551F">
        <w:rPr>
          <w:rFonts w:cs="Times New Roman"/>
          <w:b w:val="0"/>
          <w:bCs w:val="0"/>
          <w:i w:val="0"/>
          <w:iCs w:val="0"/>
          <w:color w:val="000000" w:themeColor="text1"/>
        </w:rPr>
        <w:t xml:space="preserve"> products) {</w:t>
      </w:r>
    </w:p>
    <w:p w14:paraId="5C65491B" w14:textId="77777777" w:rsidR="00EE551F" w:rsidRPr="00EE551F" w:rsidRDefault="00EE551F" w:rsidP="00EE551F">
      <w:pPr>
        <w:pStyle w:val="IntenseQuote"/>
        <w:spacing w:after="0" w:line="240" w:lineRule="auto"/>
        <w:rPr>
          <w:rFonts w:cs="Times New Roman"/>
          <w:b w:val="0"/>
          <w:bCs w:val="0"/>
          <w:i w:val="0"/>
          <w:iCs w:val="0"/>
          <w:color w:val="000000" w:themeColor="text1"/>
        </w:rPr>
      </w:pPr>
      <w:r w:rsidRPr="00EE551F">
        <w:rPr>
          <w:rFonts w:cs="Times New Roman"/>
          <w:b w:val="0"/>
          <w:bCs w:val="0"/>
          <w:i w:val="0"/>
          <w:iCs w:val="0"/>
          <w:color w:val="000000" w:themeColor="text1"/>
        </w:rPr>
        <w:t xml:space="preserve">            if (p.id == </w:t>
      </w:r>
      <w:proofErr w:type="spellStart"/>
      <w:r w:rsidRPr="00EE551F">
        <w:rPr>
          <w:rFonts w:cs="Times New Roman"/>
          <w:b w:val="0"/>
          <w:bCs w:val="0"/>
          <w:i w:val="0"/>
          <w:iCs w:val="0"/>
          <w:color w:val="000000" w:themeColor="text1"/>
        </w:rPr>
        <w:t>searchId</w:t>
      </w:r>
      <w:proofErr w:type="spellEnd"/>
      <w:r w:rsidRPr="00EE551F">
        <w:rPr>
          <w:rFonts w:cs="Times New Roman"/>
          <w:b w:val="0"/>
          <w:bCs w:val="0"/>
          <w:i w:val="0"/>
          <w:iCs w:val="0"/>
          <w:color w:val="000000" w:themeColor="text1"/>
        </w:rPr>
        <w:t>) {</w:t>
      </w:r>
    </w:p>
    <w:p w14:paraId="34B27B5C" w14:textId="77777777" w:rsidR="00EE551F" w:rsidRPr="00EE551F" w:rsidRDefault="00EE551F" w:rsidP="00EE551F">
      <w:pPr>
        <w:pStyle w:val="IntenseQuote"/>
        <w:spacing w:after="0" w:line="240" w:lineRule="auto"/>
        <w:rPr>
          <w:rFonts w:cs="Times New Roman"/>
          <w:b w:val="0"/>
          <w:bCs w:val="0"/>
          <w:i w:val="0"/>
          <w:iCs w:val="0"/>
          <w:color w:val="000000" w:themeColor="text1"/>
        </w:rPr>
      </w:pPr>
      <w:r w:rsidRPr="00EE551F">
        <w:rPr>
          <w:rFonts w:cs="Times New Roman"/>
          <w:b w:val="0"/>
          <w:bCs w:val="0"/>
          <w:i w:val="0"/>
          <w:iCs w:val="0"/>
          <w:color w:val="000000" w:themeColor="text1"/>
        </w:rPr>
        <w:t xml:space="preserve">                </w:t>
      </w:r>
      <w:proofErr w:type="spellStart"/>
      <w:r w:rsidRPr="00EE551F">
        <w:rPr>
          <w:rFonts w:cs="Times New Roman"/>
          <w:b w:val="0"/>
          <w:bCs w:val="0"/>
          <w:i w:val="0"/>
          <w:iCs w:val="0"/>
          <w:color w:val="000000" w:themeColor="text1"/>
        </w:rPr>
        <w:t>System.out.println</w:t>
      </w:r>
      <w:proofErr w:type="spellEnd"/>
      <w:r w:rsidRPr="00EE551F">
        <w:rPr>
          <w:rFonts w:cs="Times New Roman"/>
          <w:b w:val="0"/>
          <w:bCs w:val="0"/>
          <w:i w:val="0"/>
          <w:iCs w:val="0"/>
          <w:color w:val="000000" w:themeColor="text1"/>
        </w:rPr>
        <w:t>("Found: " + p);</w:t>
      </w:r>
    </w:p>
    <w:p w14:paraId="3E333723" w14:textId="77777777" w:rsidR="00EE551F" w:rsidRPr="00EE551F" w:rsidRDefault="00EE551F" w:rsidP="00EE551F">
      <w:pPr>
        <w:pStyle w:val="IntenseQuote"/>
        <w:spacing w:after="0" w:line="240" w:lineRule="auto"/>
        <w:rPr>
          <w:rFonts w:cs="Times New Roman"/>
          <w:b w:val="0"/>
          <w:bCs w:val="0"/>
          <w:i w:val="0"/>
          <w:iCs w:val="0"/>
          <w:color w:val="000000" w:themeColor="text1"/>
        </w:rPr>
      </w:pPr>
      <w:r w:rsidRPr="00EE551F">
        <w:rPr>
          <w:rFonts w:cs="Times New Roman"/>
          <w:b w:val="0"/>
          <w:bCs w:val="0"/>
          <w:i w:val="0"/>
          <w:iCs w:val="0"/>
          <w:color w:val="000000" w:themeColor="text1"/>
        </w:rPr>
        <w:t xml:space="preserve">                found = true;</w:t>
      </w:r>
    </w:p>
    <w:p w14:paraId="4DD714D4" w14:textId="77777777" w:rsidR="00EE551F" w:rsidRPr="00EE551F" w:rsidRDefault="00EE551F" w:rsidP="00EE551F">
      <w:pPr>
        <w:pStyle w:val="IntenseQuote"/>
        <w:spacing w:after="0" w:line="240" w:lineRule="auto"/>
        <w:rPr>
          <w:rFonts w:cs="Times New Roman"/>
          <w:b w:val="0"/>
          <w:bCs w:val="0"/>
          <w:i w:val="0"/>
          <w:iCs w:val="0"/>
          <w:color w:val="000000" w:themeColor="text1"/>
        </w:rPr>
      </w:pPr>
      <w:r w:rsidRPr="00EE551F">
        <w:rPr>
          <w:rFonts w:cs="Times New Roman"/>
          <w:b w:val="0"/>
          <w:bCs w:val="0"/>
          <w:i w:val="0"/>
          <w:iCs w:val="0"/>
          <w:color w:val="000000" w:themeColor="text1"/>
        </w:rPr>
        <w:t xml:space="preserve">                break;</w:t>
      </w:r>
    </w:p>
    <w:p w14:paraId="4F46DE0F" w14:textId="77777777" w:rsidR="00EE551F" w:rsidRPr="00EE551F" w:rsidRDefault="00EE551F" w:rsidP="00EE551F">
      <w:pPr>
        <w:pStyle w:val="IntenseQuote"/>
        <w:spacing w:after="0" w:line="240" w:lineRule="auto"/>
        <w:rPr>
          <w:rFonts w:cs="Times New Roman"/>
          <w:b w:val="0"/>
          <w:bCs w:val="0"/>
          <w:i w:val="0"/>
          <w:iCs w:val="0"/>
          <w:color w:val="000000" w:themeColor="text1"/>
        </w:rPr>
      </w:pPr>
      <w:r w:rsidRPr="00EE551F">
        <w:rPr>
          <w:rFonts w:cs="Times New Roman"/>
          <w:b w:val="0"/>
          <w:bCs w:val="0"/>
          <w:i w:val="0"/>
          <w:iCs w:val="0"/>
          <w:color w:val="000000" w:themeColor="text1"/>
        </w:rPr>
        <w:t xml:space="preserve">            }</w:t>
      </w:r>
    </w:p>
    <w:p w14:paraId="6694B4F3" w14:textId="77777777" w:rsidR="00D631CF" w:rsidRDefault="00EE551F" w:rsidP="00D631CF">
      <w:pPr>
        <w:pStyle w:val="IntenseQuote"/>
        <w:spacing w:after="0" w:line="240" w:lineRule="auto"/>
        <w:rPr>
          <w:rFonts w:cs="Times New Roman"/>
          <w:b w:val="0"/>
          <w:bCs w:val="0"/>
          <w:i w:val="0"/>
          <w:iCs w:val="0"/>
          <w:color w:val="000000" w:themeColor="text1"/>
        </w:rPr>
      </w:pPr>
      <w:r w:rsidRPr="00EE551F">
        <w:rPr>
          <w:rFonts w:cs="Times New Roman"/>
          <w:b w:val="0"/>
          <w:bCs w:val="0"/>
          <w:i w:val="0"/>
          <w:iCs w:val="0"/>
          <w:color w:val="000000" w:themeColor="text1"/>
        </w:rPr>
        <w:t xml:space="preserve">        }</w:t>
      </w:r>
      <w:r>
        <w:rPr>
          <w:rFonts w:cs="Times New Roman"/>
          <w:b w:val="0"/>
          <w:bCs w:val="0"/>
          <w:i w:val="0"/>
          <w:iCs w:val="0"/>
          <w:color w:val="000000" w:themeColor="text1"/>
        </w:rPr>
        <w:t xml:space="preserve"> </w:t>
      </w:r>
      <w:r w:rsidRPr="00EE551F">
        <w:rPr>
          <w:rFonts w:cs="Times New Roman"/>
          <w:b w:val="0"/>
          <w:bCs w:val="0"/>
          <w:i w:val="0"/>
          <w:iCs w:val="0"/>
          <w:color w:val="000000" w:themeColor="text1"/>
        </w:rPr>
        <w:t xml:space="preserve">if </w:t>
      </w:r>
      <w:proofErr w:type="gramStart"/>
      <w:r w:rsidRPr="00EE551F">
        <w:rPr>
          <w:rFonts w:cs="Times New Roman"/>
          <w:b w:val="0"/>
          <w:bCs w:val="0"/>
          <w:i w:val="0"/>
          <w:iCs w:val="0"/>
          <w:color w:val="000000" w:themeColor="text1"/>
        </w:rPr>
        <w:t>(!found</w:t>
      </w:r>
      <w:proofErr w:type="gramEnd"/>
      <w:r w:rsidRPr="00EE551F">
        <w:rPr>
          <w:rFonts w:cs="Times New Roman"/>
          <w:b w:val="0"/>
          <w:bCs w:val="0"/>
          <w:i w:val="0"/>
          <w:iCs w:val="0"/>
          <w:color w:val="000000" w:themeColor="text1"/>
        </w:rPr>
        <w:t>) {</w:t>
      </w:r>
    </w:p>
    <w:p w14:paraId="60C2E0D2" w14:textId="5CC0AC09" w:rsidR="00EE551F" w:rsidRPr="00EE551F" w:rsidRDefault="00EE551F" w:rsidP="00D631CF">
      <w:pPr>
        <w:pStyle w:val="IntenseQuote"/>
        <w:spacing w:after="0" w:line="240" w:lineRule="auto"/>
        <w:rPr>
          <w:rFonts w:cs="Times New Roman"/>
          <w:b w:val="0"/>
          <w:bCs w:val="0"/>
          <w:i w:val="0"/>
          <w:iCs w:val="0"/>
          <w:color w:val="000000" w:themeColor="text1"/>
        </w:rPr>
      </w:pPr>
      <w:proofErr w:type="spellStart"/>
      <w:r w:rsidRPr="00EE551F">
        <w:rPr>
          <w:rFonts w:cs="Times New Roman"/>
          <w:b w:val="0"/>
          <w:bCs w:val="0"/>
          <w:i w:val="0"/>
          <w:iCs w:val="0"/>
          <w:color w:val="000000" w:themeColor="text1"/>
        </w:rPr>
        <w:lastRenderedPageBreak/>
        <w:t>System.out.println</w:t>
      </w:r>
      <w:proofErr w:type="spellEnd"/>
      <w:r w:rsidRPr="00EE551F">
        <w:rPr>
          <w:rFonts w:cs="Times New Roman"/>
          <w:b w:val="0"/>
          <w:bCs w:val="0"/>
          <w:i w:val="0"/>
          <w:iCs w:val="0"/>
          <w:color w:val="000000" w:themeColor="text1"/>
        </w:rPr>
        <w:t>("Product not found");</w:t>
      </w:r>
    </w:p>
    <w:p w14:paraId="2F37B4FA" w14:textId="77777777" w:rsidR="00EE551F" w:rsidRDefault="00EE551F" w:rsidP="00EE551F">
      <w:pPr>
        <w:pStyle w:val="IntenseQuote"/>
        <w:spacing w:after="0" w:line="240" w:lineRule="auto"/>
        <w:rPr>
          <w:rFonts w:cs="Times New Roman"/>
          <w:b w:val="0"/>
          <w:bCs w:val="0"/>
          <w:i w:val="0"/>
          <w:iCs w:val="0"/>
          <w:color w:val="000000" w:themeColor="text1"/>
        </w:rPr>
      </w:pPr>
      <w:r w:rsidRPr="00EE551F">
        <w:rPr>
          <w:rFonts w:cs="Times New Roman"/>
          <w:b w:val="0"/>
          <w:bCs w:val="0"/>
          <w:i w:val="0"/>
          <w:iCs w:val="0"/>
          <w:color w:val="000000" w:themeColor="text1"/>
        </w:rPr>
        <w:t xml:space="preserve">        }</w:t>
      </w:r>
    </w:p>
    <w:p w14:paraId="0726A8C0" w14:textId="77777777" w:rsidR="00EE551F" w:rsidRDefault="00EE551F" w:rsidP="00EE551F">
      <w:pPr>
        <w:pStyle w:val="IntenseQuote"/>
        <w:spacing w:after="0" w:line="240" w:lineRule="auto"/>
        <w:rPr>
          <w:rFonts w:cs="Times New Roman"/>
          <w:b w:val="0"/>
          <w:bCs w:val="0"/>
          <w:i w:val="0"/>
          <w:iCs w:val="0"/>
          <w:color w:val="000000" w:themeColor="text1"/>
        </w:rPr>
      </w:pPr>
      <w:r w:rsidRPr="00EE551F">
        <w:rPr>
          <w:rFonts w:cs="Times New Roman"/>
          <w:b w:val="0"/>
          <w:bCs w:val="0"/>
          <w:i w:val="0"/>
          <w:iCs w:val="0"/>
          <w:color w:val="000000" w:themeColor="text1"/>
        </w:rPr>
        <w:t xml:space="preserve">  </w:t>
      </w:r>
      <w:proofErr w:type="spellStart"/>
      <w:proofErr w:type="gramStart"/>
      <w:r w:rsidRPr="00EE551F">
        <w:rPr>
          <w:rFonts w:cs="Times New Roman"/>
          <w:b w:val="0"/>
          <w:bCs w:val="0"/>
          <w:i w:val="0"/>
          <w:iCs w:val="0"/>
          <w:color w:val="000000" w:themeColor="text1"/>
        </w:rPr>
        <w:t>sc.close</w:t>
      </w:r>
      <w:proofErr w:type="spellEnd"/>
      <w:proofErr w:type="gramEnd"/>
      <w:r w:rsidRPr="00EE551F">
        <w:rPr>
          <w:rFonts w:cs="Times New Roman"/>
          <w:b w:val="0"/>
          <w:bCs w:val="0"/>
          <w:i w:val="0"/>
          <w:iCs w:val="0"/>
          <w:color w:val="000000" w:themeColor="text1"/>
        </w:rPr>
        <w:t>();</w:t>
      </w:r>
    </w:p>
    <w:p w14:paraId="71247DA0" w14:textId="77777777" w:rsidR="00EE551F" w:rsidRDefault="00EE551F" w:rsidP="00EE551F">
      <w:pPr>
        <w:pStyle w:val="IntenseQuote"/>
        <w:spacing w:after="0" w:line="240" w:lineRule="auto"/>
        <w:rPr>
          <w:rFonts w:cs="Times New Roman"/>
          <w:b w:val="0"/>
          <w:bCs w:val="0"/>
          <w:i w:val="0"/>
          <w:iCs w:val="0"/>
          <w:color w:val="000000" w:themeColor="text1"/>
        </w:rPr>
      </w:pPr>
      <w:r w:rsidRPr="00EE551F">
        <w:rPr>
          <w:rFonts w:cs="Times New Roman"/>
          <w:b w:val="0"/>
          <w:bCs w:val="0"/>
          <w:i w:val="0"/>
          <w:iCs w:val="0"/>
          <w:color w:val="000000" w:themeColor="text1"/>
        </w:rPr>
        <w:t>}</w:t>
      </w:r>
    </w:p>
    <w:p w14:paraId="1FF465F4" w14:textId="77777777" w:rsidR="00EE551F" w:rsidRPr="00EE551F" w:rsidRDefault="00EE551F" w:rsidP="00EE551F">
      <w:pPr>
        <w:pStyle w:val="IntenseQuote"/>
        <w:spacing w:after="0" w:line="240" w:lineRule="auto"/>
        <w:rPr>
          <w:rFonts w:cs="Times New Roman"/>
          <w:b w:val="0"/>
          <w:bCs w:val="0"/>
          <w:i w:val="0"/>
          <w:iCs w:val="0"/>
          <w:color w:val="000000" w:themeColor="text1"/>
        </w:rPr>
      </w:pPr>
      <w:r w:rsidRPr="00EE551F">
        <w:rPr>
          <w:rFonts w:cs="Times New Roman"/>
          <w:b w:val="0"/>
          <w:bCs w:val="0"/>
          <w:i w:val="0"/>
          <w:iCs w:val="0"/>
          <w:color w:val="000000" w:themeColor="text1"/>
        </w:rPr>
        <w:t>}</w:t>
      </w:r>
      <w:r w:rsidRPr="00EE551F">
        <w:rPr>
          <w:rFonts w:cs="Times New Roman"/>
          <w:b w:val="0"/>
          <w:bCs w:val="0"/>
          <w:i w:val="0"/>
          <w:iCs w:val="0"/>
          <w:color w:val="000000" w:themeColor="text1"/>
        </w:rPr>
        <w:br/>
      </w:r>
    </w:p>
    <w:p w14:paraId="1BF1800A" w14:textId="73D0873F" w:rsidR="00EE551F" w:rsidRPr="00D631CF" w:rsidRDefault="00D631CF">
      <w:pPr>
        <w:pStyle w:val="Heading2"/>
        <w:rPr>
          <w:rFonts w:ascii="Times New Roman" w:hAnsi="Times New Roman"/>
          <w:color w:val="000000" w:themeColor="text1"/>
          <w:sz w:val="28"/>
          <w:szCs w:val="28"/>
        </w:rPr>
      </w:pPr>
      <w:r w:rsidRPr="00D631CF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5457C57D" wp14:editId="514686B2">
            <wp:simplePos x="0" y="0"/>
            <wp:positionH relativeFrom="column">
              <wp:posOffset>261505</wp:posOffset>
            </wp:positionH>
            <wp:positionV relativeFrom="paragraph">
              <wp:posOffset>444443</wp:posOffset>
            </wp:positionV>
            <wp:extent cx="4970953" cy="2670144"/>
            <wp:effectExtent l="0" t="0" r="1270" b="0"/>
            <wp:wrapSquare wrapText="bothSides"/>
            <wp:docPr id="1245700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7002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0953" cy="2670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31CF">
        <w:rPr>
          <w:rFonts w:ascii="Times New Roman" w:hAnsi="Times New Roman"/>
          <w:color w:val="000000" w:themeColor="text1"/>
          <w:sz w:val="28"/>
          <w:szCs w:val="28"/>
        </w:rPr>
        <w:t>OUTPUT</w:t>
      </w:r>
    </w:p>
    <w:p w14:paraId="7D7F3C8A" w14:textId="093D5E14" w:rsidR="00AD75BE" w:rsidRDefault="00292596">
      <w:pPr>
        <w:pStyle w:val="Heading2"/>
        <w:rPr>
          <w:rFonts w:ascii="Times New Roman" w:hAnsi="Times New Roman"/>
          <w:color w:val="000000" w:themeColor="text1"/>
          <w:sz w:val="24"/>
        </w:rPr>
      </w:pPr>
      <w:r w:rsidRPr="00EE551F">
        <w:rPr>
          <w:rFonts w:ascii="Times New Roman" w:hAnsi="Times New Roman"/>
          <w:color w:val="000000" w:themeColor="text1"/>
          <w:sz w:val="24"/>
        </w:rPr>
        <w:t>Binary Search (sorted array)</w:t>
      </w:r>
    </w:p>
    <w:p w14:paraId="3B23BABE" w14:textId="77777777" w:rsidR="00D631CF" w:rsidRPr="00D631CF" w:rsidRDefault="00D631CF" w:rsidP="00D631CF"/>
    <w:p w14:paraId="007E79C2" w14:textId="77777777" w:rsidR="00D631CF" w:rsidRDefault="00D631CF" w:rsidP="00D631C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0A09436" w14:textId="78A22BFD" w:rsidR="00D631CF" w:rsidRDefault="00D631CF" w:rsidP="00D631CF">
      <w:r>
        <w:t>class Product {</w:t>
      </w:r>
    </w:p>
    <w:p w14:paraId="5B62BD2C" w14:textId="77777777" w:rsidR="00D631CF" w:rsidRDefault="00D631CF" w:rsidP="00D631CF">
      <w:r>
        <w:t xml:space="preserve">    int id; String name;</w:t>
      </w:r>
    </w:p>
    <w:p w14:paraId="76002E01" w14:textId="77777777" w:rsidR="00D631CF" w:rsidRDefault="00D631CF" w:rsidP="00D631CF">
      <w:r>
        <w:t xml:space="preserve">    </w:t>
      </w:r>
      <w:proofErr w:type="gramStart"/>
      <w:r>
        <w:t>Product(</w:t>
      </w:r>
      <w:proofErr w:type="gramEnd"/>
      <w:r>
        <w:t xml:space="preserve">int id, String name) </w:t>
      </w:r>
      <w:proofErr w:type="gramStart"/>
      <w:r>
        <w:t>{ this.id</w:t>
      </w:r>
      <w:proofErr w:type="gramEnd"/>
      <w:r>
        <w:t xml:space="preserve"> = id; this.name = name</w:t>
      </w:r>
      <w:proofErr w:type="gramStart"/>
      <w:r>
        <w:t>; }</w:t>
      </w:r>
      <w:proofErr w:type="gramEnd"/>
    </w:p>
    <w:p w14:paraId="7FF1C137" w14:textId="77777777" w:rsidR="00D631CF" w:rsidRDefault="00D631CF" w:rsidP="00D631CF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id + ": " + name</w:t>
      </w:r>
      <w:proofErr w:type="gramStart"/>
      <w:r>
        <w:t>; }</w:t>
      </w:r>
      <w:proofErr w:type="gramEnd"/>
    </w:p>
    <w:p w14:paraId="4B1C36E2" w14:textId="77777777" w:rsidR="00D631CF" w:rsidRDefault="00D631CF" w:rsidP="00D631CF">
      <w:r>
        <w:t>}</w:t>
      </w:r>
    </w:p>
    <w:p w14:paraId="0A7C2C27" w14:textId="33AE91CD" w:rsidR="00D631CF" w:rsidRDefault="00D631CF" w:rsidP="00D631CF">
      <w:r>
        <w:t>public class Main {</w:t>
      </w:r>
    </w:p>
    <w:p w14:paraId="58B6908F" w14:textId="77777777" w:rsidR="00D631CF" w:rsidRDefault="00D631CF" w:rsidP="00D631C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ED4A739" w14:textId="77777777" w:rsidR="00D631CF" w:rsidRDefault="00D631CF" w:rsidP="00D631CF">
      <w:r>
        <w:t xml:space="preserve">        </w:t>
      </w:r>
      <w:proofErr w:type="gramStart"/>
      <w:r>
        <w:t>Product[</w:t>
      </w:r>
      <w:proofErr w:type="gramEnd"/>
      <w:r>
        <w:t>] p = {</w:t>
      </w:r>
    </w:p>
    <w:p w14:paraId="6F201769" w14:textId="77777777" w:rsidR="00D631CF" w:rsidRDefault="00D631CF" w:rsidP="00D631CF">
      <w:r>
        <w:lastRenderedPageBreak/>
        <w:t xml:space="preserve">            new </w:t>
      </w:r>
      <w:proofErr w:type="gramStart"/>
      <w:r>
        <w:t>Product(</w:t>
      </w:r>
      <w:proofErr w:type="gramEnd"/>
      <w:r>
        <w:t>1, "Laptop"),</w:t>
      </w:r>
    </w:p>
    <w:p w14:paraId="3D2F11F4" w14:textId="77777777" w:rsidR="00D631CF" w:rsidRDefault="00D631CF" w:rsidP="00D631CF">
      <w:r>
        <w:t xml:space="preserve">            new </w:t>
      </w:r>
      <w:proofErr w:type="gramStart"/>
      <w:r>
        <w:t>Product(</w:t>
      </w:r>
      <w:proofErr w:type="gramEnd"/>
      <w:r>
        <w:t>2, "Book"),</w:t>
      </w:r>
    </w:p>
    <w:p w14:paraId="51D08C64" w14:textId="77777777" w:rsidR="00D631CF" w:rsidRDefault="00D631CF" w:rsidP="00D631CF">
      <w:r>
        <w:t xml:space="preserve">            new </w:t>
      </w:r>
      <w:proofErr w:type="gramStart"/>
      <w:r>
        <w:t>Product(</w:t>
      </w:r>
      <w:proofErr w:type="gramEnd"/>
      <w:r>
        <w:t>3, "Phone"),</w:t>
      </w:r>
    </w:p>
    <w:p w14:paraId="48A6AE7F" w14:textId="77777777" w:rsidR="00D631CF" w:rsidRDefault="00D631CF" w:rsidP="00D631CF">
      <w:r>
        <w:t xml:space="preserve">            new </w:t>
      </w:r>
      <w:proofErr w:type="gramStart"/>
      <w:r>
        <w:t>Product(</w:t>
      </w:r>
      <w:proofErr w:type="gramEnd"/>
      <w:r>
        <w:t>4, "Mouse")</w:t>
      </w:r>
    </w:p>
    <w:p w14:paraId="6AEF5877" w14:textId="77777777" w:rsidR="00D631CF" w:rsidRDefault="00D631CF" w:rsidP="00D631CF">
      <w:r>
        <w:t xml:space="preserve">        };</w:t>
      </w:r>
    </w:p>
    <w:p w14:paraId="3875F481" w14:textId="0BBA01A1" w:rsidR="00D631CF" w:rsidRDefault="00D631CF" w:rsidP="00D631CF">
      <w:r>
        <w:t xml:space="preserve">       </w:t>
      </w:r>
      <w:r>
        <w:t xml:space="preserve">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031D7BA" w14:textId="77777777" w:rsidR="00D631CF" w:rsidRDefault="00D631CF" w:rsidP="00D631CF">
      <w:r>
        <w:t xml:space="preserve">        </w:t>
      </w:r>
      <w:proofErr w:type="spellStart"/>
      <w:r>
        <w:t>System.out.print</w:t>
      </w:r>
      <w:proofErr w:type="spellEnd"/>
      <w:r>
        <w:t>("Enter ID: ");</w:t>
      </w:r>
    </w:p>
    <w:p w14:paraId="332DAC66" w14:textId="77777777" w:rsidR="00D631CF" w:rsidRDefault="00D631CF" w:rsidP="00D631CF">
      <w:r>
        <w:t xml:space="preserve">        int id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B17F6B3" w14:textId="383E87CA" w:rsidR="00D631CF" w:rsidRDefault="00D631CF" w:rsidP="00D631CF">
      <w:r>
        <w:t xml:space="preserve">        int l = 0, r = </w:t>
      </w:r>
      <w:proofErr w:type="spellStart"/>
      <w:proofErr w:type="gramStart"/>
      <w:r>
        <w:t>p.length</w:t>
      </w:r>
      <w:proofErr w:type="spellEnd"/>
      <w:proofErr w:type="gramEnd"/>
      <w:r>
        <w:t xml:space="preserve"> - 1;</w:t>
      </w:r>
    </w:p>
    <w:p w14:paraId="41601D73" w14:textId="77777777" w:rsidR="00D631CF" w:rsidRDefault="00D631CF" w:rsidP="00D631CF">
      <w:r>
        <w:t xml:space="preserve">        </w:t>
      </w:r>
      <w:proofErr w:type="spellStart"/>
      <w:r>
        <w:t>boolean</w:t>
      </w:r>
      <w:proofErr w:type="spellEnd"/>
      <w:r>
        <w:t xml:space="preserve"> f = false;</w:t>
      </w:r>
    </w:p>
    <w:p w14:paraId="1F569840" w14:textId="77777777" w:rsidR="00D631CF" w:rsidRDefault="00D631CF" w:rsidP="00D631CF">
      <w:r>
        <w:t xml:space="preserve">        while (l &lt;= r) {</w:t>
      </w:r>
    </w:p>
    <w:p w14:paraId="581B9010" w14:textId="77777777" w:rsidR="00D631CF" w:rsidRDefault="00D631CF" w:rsidP="00D631CF">
      <w:r>
        <w:t xml:space="preserve">            int m = (l + r) / 2;</w:t>
      </w:r>
    </w:p>
    <w:p w14:paraId="34729439" w14:textId="77777777" w:rsidR="00D631CF" w:rsidRDefault="00D631CF" w:rsidP="00D631CF">
      <w:r>
        <w:t xml:space="preserve">            if (p[m].id == id) </w:t>
      </w: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>("Found: " + p[m]); f = true; break</w:t>
      </w:r>
      <w:proofErr w:type="gramStart"/>
      <w:r>
        <w:t>; }</w:t>
      </w:r>
      <w:proofErr w:type="gramEnd"/>
    </w:p>
    <w:p w14:paraId="2AAD2374" w14:textId="77777777" w:rsidR="00D631CF" w:rsidRDefault="00D631CF" w:rsidP="00D631CF">
      <w:r>
        <w:t xml:space="preserve">            if (p[m].id &lt; id) l = m + 1;</w:t>
      </w:r>
    </w:p>
    <w:p w14:paraId="4F35DD53" w14:textId="77777777" w:rsidR="00D631CF" w:rsidRDefault="00D631CF" w:rsidP="00D631CF">
      <w:r>
        <w:t xml:space="preserve">            else r = m - 1;</w:t>
      </w:r>
    </w:p>
    <w:p w14:paraId="0E5B188D" w14:textId="51EC12D8" w:rsidR="00D631CF" w:rsidRDefault="00D631CF" w:rsidP="00D631CF">
      <w:r>
        <w:t xml:space="preserve">        }</w:t>
      </w:r>
    </w:p>
    <w:p w14:paraId="57C987E7" w14:textId="77777777" w:rsidR="00D631CF" w:rsidRDefault="00D631CF" w:rsidP="00D631CF">
      <w:r>
        <w:t xml:space="preserve">        if </w:t>
      </w:r>
      <w:proofErr w:type="gramStart"/>
      <w:r>
        <w:t>(!f</w:t>
      </w:r>
      <w:proofErr w:type="gramEnd"/>
      <w:r>
        <w:t xml:space="preserve">) </w:t>
      </w:r>
      <w:proofErr w:type="spellStart"/>
      <w:r>
        <w:t>System.out.println</w:t>
      </w:r>
      <w:proofErr w:type="spellEnd"/>
      <w:r>
        <w:t>("Not found");</w:t>
      </w:r>
    </w:p>
    <w:p w14:paraId="696F88F9" w14:textId="77777777" w:rsidR="00D631CF" w:rsidRDefault="00D631CF" w:rsidP="00D631CF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76E6B369" w14:textId="77777777" w:rsidR="00D631CF" w:rsidRDefault="00D631CF" w:rsidP="00D631CF">
      <w:r>
        <w:t xml:space="preserve">    }</w:t>
      </w:r>
    </w:p>
    <w:p w14:paraId="5F92FEB4" w14:textId="0B7DC61F" w:rsidR="00D631CF" w:rsidRDefault="00D631CF" w:rsidP="00D631CF">
      <w:r>
        <w:t>}</w:t>
      </w:r>
    </w:p>
    <w:p w14:paraId="5FF42A5D" w14:textId="77777777" w:rsidR="00D631CF" w:rsidRDefault="00D631CF" w:rsidP="00D631CF">
      <w:pPr>
        <w:rPr>
          <w:b/>
          <w:bCs/>
          <w:sz w:val="28"/>
          <w:szCs w:val="28"/>
        </w:rPr>
      </w:pPr>
    </w:p>
    <w:p w14:paraId="602FEAFB" w14:textId="77777777" w:rsidR="00D631CF" w:rsidRDefault="00D631CF" w:rsidP="00D631CF">
      <w:pPr>
        <w:rPr>
          <w:b/>
          <w:bCs/>
          <w:sz w:val="28"/>
          <w:szCs w:val="28"/>
        </w:rPr>
      </w:pPr>
    </w:p>
    <w:p w14:paraId="78A9879A" w14:textId="77777777" w:rsidR="00D631CF" w:rsidRDefault="00D631CF" w:rsidP="00D631CF">
      <w:pPr>
        <w:rPr>
          <w:b/>
          <w:bCs/>
          <w:sz w:val="28"/>
          <w:szCs w:val="28"/>
        </w:rPr>
      </w:pPr>
    </w:p>
    <w:p w14:paraId="71368330" w14:textId="77777777" w:rsidR="00D631CF" w:rsidRDefault="00D631CF" w:rsidP="00D631CF">
      <w:pPr>
        <w:rPr>
          <w:b/>
          <w:bCs/>
          <w:sz w:val="28"/>
          <w:szCs w:val="28"/>
        </w:rPr>
      </w:pPr>
    </w:p>
    <w:p w14:paraId="74952B89" w14:textId="77777777" w:rsidR="00D631CF" w:rsidRDefault="00D631CF" w:rsidP="00D631CF">
      <w:pPr>
        <w:rPr>
          <w:b/>
          <w:bCs/>
          <w:sz w:val="28"/>
          <w:szCs w:val="28"/>
        </w:rPr>
      </w:pPr>
    </w:p>
    <w:p w14:paraId="5E489F09" w14:textId="77E665C2" w:rsidR="00D631CF" w:rsidRPr="00D631CF" w:rsidRDefault="00D631CF" w:rsidP="00D631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</w:t>
      </w:r>
      <w:r w:rsidRPr="00D631CF">
        <w:rPr>
          <w:b/>
          <w:bCs/>
          <w:sz w:val="28"/>
          <w:szCs w:val="28"/>
        </w:rPr>
        <w:t>OUTPUT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FA3590A" wp14:editId="598519DA">
            <wp:simplePos x="0" y="0"/>
            <wp:positionH relativeFrom="column">
              <wp:posOffset>302549</wp:posOffset>
            </wp:positionH>
            <wp:positionV relativeFrom="paragraph">
              <wp:posOffset>374419</wp:posOffset>
            </wp:positionV>
            <wp:extent cx="4937189" cy="2784475"/>
            <wp:effectExtent l="0" t="0" r="0" b="0"/>
            <wp:wrapSquare wrapText="bothSides"/>
            <wp:docPr id="878284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2848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7189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2480DF" w14:textId="77777777" w:rsidR="00D631CF" w:rsidRDefault="00D631CF"/>
    <w:p w14:paraId="4774E42C" w14:textId="5CDAC0D5" w:rsidR="00AD75BE" w:rsidRDefault="00292596">
      <w:r>
        <w:br/>
        <w:t>Use Linear Search if:</w:t>
      </w:r>
      <w:r>
        <w:br/>
        <w:t>- Your product list is small or unsorted</w:t>
      </w:r>
      <w:r>
        <w:br/>
        <w:t>- You want a quick and easy solution</w:t>
      </w:r>
      <w:r>
        <w:br/>
      </w:r>
      <w:r>
        <w:br/>
        <w:t>Use Binary Search if:</w:t>
      </w:r>
      <w:r>
        <w:br/>
        <w:t>- Your product list is large</w:t>
      </w:r>
      <w:r>
        <w:br/>
        <w:t>- You can keep the data sorted by ID (or name)</w:t>
      </w:r>
      <w:r>
        <w:br/>
      </w:r>
    </w:p>
    <w:p w14:paraId="4FC131CF" w14:textId="7BC0D80A" w:rsidR="00D631CF" w:rsidRPr="00D631CF" w:rsidRDefault="00D631CF" w:rsidP="00D631CF">
      <w:pPr>
        <w:rPr>
          <w:lang w:val="en-IN"/>
        </w:rPr>
      </w:pPr>
      <w:r w:rsidRPr="00D631CF">
        <w:rPr>
          <w:b/>
          <w:bCs/>
          <w:lang w:val="en-IN"/>
        </w:rPr>
        <w:t>In real e-commerce platforms</w:t>
      </w:r>
      <w:r w:rsidRPr="00D631CF">
        <w:rPr>
          <w:lang w:val="en-IN"/>
        </w:rPr>
        <w:t xml:space="preserve">, we use </w:t>
      </w:r>
      <w:r w:rsidRPr="00D631CF">
        <w:rPr>
          <w:b/>
          <w:bCs/>
          <w:lang w:val="en-IN"/>
        </w:rPr>
        <w:t>binary search</w:t>
      </w:r>
      <w:r w:rsidRPr="00D631CF">
        <w:rPr>
          <w:lang w:val="en-IN"/>
        </w:rPr>
        <w:t xml:space="preserve"> </w:t>
      </w:r>
      <w:r w:rsidR="00292596">
        <w:rPr>
          <w:lang w:val="en-IN"/>
        </w:rPr>
        <w:t>for faster scalability.</w:t>
      </w:r>
    </w:p>
    <w:p w14:paraId="70AF802E" w14:textId="77777777" w:rsidR="00D631CF" w:rsidRDefault="00D631CF"/>
    <w:sectPr w:rsidR="00D631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1886279">
    <w:abstractNumId w:val="8"/>
  </w:num>
  <w:num w:numId="2" w16cid:durableId="1048186046">
    <w:abstractNumId w:val="6"/>
  </w:num>
  <w:num w:numId="3" w16cid:durableId="1802966072">
    <w:abstractNumId w:val="5"/>
  </w:num>
  <w:num w:numId="4" w16cid:durableId="902331187">
    <w:abstractNumId w:val="4"/>
  </w:num>
  <w:num w:numId="5" w16cid:durableId="1492524724">
    <w:abstractNumId w:val="7"/>
  </w:num>
  <w:num w:numId="6" w16cid:durableId="740757532">
    <w:abstractNumId w:val="3"/>
  </w:num>
  <w:num w:numId="7" w16cid:durableId="398018072">
    <w:abstractNumId w:val="2"/>
  </w:num>
  <w:num w:numId="8" w16cid:durableId="363334898">
    <w:abstractNumId w:val="1"/>
  </w:num>
  <w:num w:numId="9" w16cid:durableId="1600066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2596"/>
    <w:rsid w:val="0029639D"/>
    <w:rsid w:val="00326F90"/>
    <w:rsid w:val="004E2D72"/>
    <w:rsid w:val="00AA1D8D"/>
    <w:rsid w:val="00AD75BE"/>
    <w:rsid w:val="00B47730"/>
    <w:rsid w:val="00CB0664"/>
    <w:rsid w:val="00D631CF"/>
    <w:rsid w:val="00EE55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1AA1F0"/>
  <w14:defaultImageDpi w14:val="300"/>
  <w15:docId w15:val="{F19A7FB7-96A1-4E07-85F1-DC31A8617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eastAsia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9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Bhavya Sri</cp:lastModifiedBy>
  <cp:revision>2</cp:revision>
  <dcterms:created xsi:type="dcterms:W3CDTF">2025-06-20T17:00:00Z</dcterms:created>
  <dcterms:modified xsi:type="dcterms:W3CDTF">2025-06-20T17:00:00Z</dcterms:modified>
  <cp:category/>
</cp:coreProperties>
</file>